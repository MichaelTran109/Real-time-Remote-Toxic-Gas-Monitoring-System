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319EC">
      <w:pPr>
        <w:jc w:val="center"/>
        <w:rPr>
          <w:rFonts w:hint="default"/>
          <w:b/>
          <w:bCs/>
          <w:sz w:val="36"/>
          <w:szCs w:val="36"/>
          <w:lang w:val="en-US"/>
        </w:rPr>
      </w:pPr>
      <w:r>
        <w:rPr>
          <w:rFonts w:hint="default"/>
          <w:b/>
          <w:bCs/>
          <w:sz w:val="36"/>
          <w:szCs w:val="36"/>
          <w:u w:val="single"/>
          <w:lang w:val="en-US"/>
        </w:rPr>
        <w:t>KẾ HOẠCH TỔNG THỂ DỰ ÁN:</w:t>
      </w:r>
    </w:p>
    <w:p w14:paraId="4C3DF423">
      <w:pPr>
        <w:jc w:val="center"/>
        <w:rPr>
          <w:rFonts w:hint="default"/>
          <w:b/>
          <w:bCs/>
          <w:sz w:val="36"/>
          <w:szCs w:val="36"/>
          <w:lang w:val="en-US"/>
        </w:rPr>
      </w:pPr>
      <w:r>
        <w:rPr>
          <w:rFonts w:hint="default"/>
          <w:b/>
          <w:bCs/>
          <w:sz w:val="36"/>
          <w:szCs w:val="36"/>
          <w:lang w:val="en-US"/>
        </w:rPr>
        <w:t>HỆ THỐNG GIÁM SÁT KHÍ ĐỘC TỪ XA (REAL-TIME REMOTE TOXIC GAS MONITORING SYSTEM)</w:t>
      </w:r>
    </w:p>
    <w:p w14:paraId="06EB6980">
      <w:pPr>
        <w:rPr>
          <w:rFonts w:hint="default"/>
          <w:sz w:val="36"/>
          <w:szCs w:val="36"/>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5"/>
        <w:gridCol w:w="8596"/>
        <w:gridCol w:w="1109"/>
      </w:tblGrid>
      <w:tr w14:paraId="1A5FA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1" w:type="dxa"/>
            <w:gridSpan w:val="2"/>
            <w:tcBorders>
              <w:top w:val="double" w:color="auto" w:sz="4" w:space="0"/>
              <w:left w:val="double" w:color="auto" w:sz="4" w:space="0"/>
            </w:tcBorders>
          </w:tcPr>
          <w:p w14:paraId="46DEB0AE">
            <w:pPr>
              <w:widowControl w:val="0"/>
              <w:jc w:val="both"/>
              <w:rPr>
                <w:rFonts w:hint="default"/>
                <w:sz w:val="24"/>
                <w:szCs w:val="24"/>
                <w:vertAlign w:val="baseline"/>
                <w:lang w:val="en-US"/>
              </w:rPr>
            </w:pPr>
            <w:r>
              <w:rPr>
                <w:rFonts w:hint="default"/>
                <w:b/>
                <w:bCs/>
                <w:sz w:val="28"/>
                <w:szCs w:val="28"/>
                <w:lang w:val="en-US"/>
              </w:rPr>
              <w:t>GIAI ĐOẠN 0: Nền tảng và Lập kế hoạch (Foundation and Planning)</w:t>
            </w:r>
          </w:p>
        </w:tc>
        <w:tc>
          <w:tcPr>
            <w:tcW w:w="1109" w:type="dxa"/>
            <w:vMerge w:val="restart"/>
            <w:tcBorders>
              <w:top w:val="double" w:color="auto" w:sz="4" w:space="0"/>
              <w:right w:val="double" w:color="auto" w:sz="4" w:space="0"/>
            </w:tcBorders>
            <w:vAlign w:val="top"/>
          </w:tcPr>
          <w:p w14:paraId="037FAE41">
            <w:pPr>
              <w:widowControl w:val="0"/>
              <w:jc w:val="center"/>
              <w:rPr>
                <w:rFonts w:hint="default"/>
                <w:lang w:val="en-US"/>
              </w:rPr>
            </w:pPr>
            <w:r>
              <w:rPr>
                <w:rFonts w:hint="default"/>
                <w:sz w:val="22"/>
                <w:szCs w:val="22"/>
                <w:lang w:val="en-US"/>
              </w:rPr>
              <w:t>Tiến độ</w:t>
            </w:r>
          </w:p>
        </w:tc>
      </w:tr>
      <w:tr w14:paraId="76572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1" w:type="dxa"/>
            <w:gridSpan w:val="2"/>
            <w:tcBorders>
              <w:left w:val="double" w:color="auto" w:sz="4" w:space="0"/>
            </w:tcBorders>
          </w:tcPr>
          <w:p w14:paraId="0EEFE5C7">
            <w:pPr>
              <w:widowControl w:val="0"/>
              <w:jc w:val="both"/>
              <w:rPr>
                <w:rFonts w:hint="default"/>
                <w:vertAlign w:val="baseline"/>
              </w:rPr>
            </w:pPr>
            <w:r>
              <w:rPr>
                <w:rFonts w:hint="default"/>
                <w:i/>
                <w:iCs/>
                <w:sz w:val="24"/>
                <w:szCs w:val="24"/>
                <w:vertAlign w:val="baseline"/>
                <w:lang w:val="en-US"/>
              </w:rPr>
              <w:t xml:space="preserve">Mục tiêu: </w:t>
            </w:r>
            <w:r>
              <w:rPr>
                <w:rFonts w:hint="default"/>
                <w:i/>
                <w:iCs/>
                <w:sz w:val="24"/>
                <w:szCs w:val="24"/>
                <w:lang w:val="en-US"/>
              </w:rPr>
              <w:t>Chuẩn bị đầy đủ công cụ, kiến thức và linh kiện cần thiết</w:t>
            </w:r>
            <w:r>
              <w:rPr>
                <w:rFonts w:hint="default"/>
                <w:i/>
                <w:iCs/>
                <w:sz w:val="24"/>
                <w:szCs w:val="24"/>
              </w:rPr>
              <w:t>.</w:t>
            </w:r>
          </w:p>
        </w:tc>
        <w:tc>
          <w:tcPr>
            <w:tcW w:w="1109" w:type="dxa"/>
            <w:vMerge w:val="continue"/>
            <w:tcBorders>
              <w:right w:val="double" w:color="auto" w:sz="4" w:space="0"/>
            </w:tcBorders>
          </w:tcPr>
          <w:p w14:paraId="2984BAAA">
            <w:pPr>
              <w:widowControl w:val="0"/>
              <w:jc w:val="both"/>
              <w:rPr>
                <w:rFonts w:hint="default"/>
                <w:vertAlign w:val="baseline"/>
                <w:lang w:val="en-US"/>
              </w:rPr>
            </w:pPr>
          </w:p>
        </w:tc>
      </w:tr>
      <w:tr w14:paraId="69560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08F11781">
            <w:pPr>
              <w:widowControl w:val="0"/>
              <w:jc w:val="both"/>
              <w:rPr>
                <w:rFonts w:hint="default"/>
                <w:sz w:val="22"/>
                <w:szCs w:val="22"/>
                <w:vertAlign w:val="baseline"/>
                <w:lang w:val="en-US"/>
              </w:rPr>
            </w:pPr>
            <w:r>
              <w:rPr>
                <w:rFonts w:hint="default"/>
                <w:sz w:val="22"/>
                <w:szCs w:val="22"/>
                <w:vertAlign w:val="baseline"/>
                <w:lang w:val="en-US"/>
              </w:rPr>
              <w:t>0.1. Thiết lập môi trường phát triển</w:t>
            </w:r>
          </w:p>
        </w:tc>
        <w:tc>
          <w:tcPr>
            <w:tcW w:w="8596" w:type="dxa"/>
          </w:tcPr>
          <w:p w14:paraId="03C8D5C0">
            <w:pPr>
              <w:widowControl w:val="0"/>
              <w:jc w:val="both"/>
              <w:rPr>
                <w:rFonts w:hint="default"/>
                <w:sz w:val="22"/>
                <w:szCs w:val="22"/>
                <w:vertAlign w:val="baseline"/>
                <w:lang w:val="en-US"/>
              </w:rPr>
            </w:pPr>
            <w:r>
              <w:rPr>
                <w:rFonts w:hint="default"/>
                <w:sz w:val="22"/>
                <w:szCs w:val="22"/>
                <w:vertAlign w:val="baseline"/>
                <w:lang w:val="en-US"/>
              </w:rPr>
              <w:t>- Cài đặt VS Code.</w:t>
            </w:r>
          </w:p>
        </w:tc>
        <w:tc>
          <w:tcPr>
            <w:tcW w:w="1109" w:type="dxa"/>
            <w:tcBorders>
              <w:right w:val="double" w:color="auto" w:sz="4" w:space="0"/>
            </w:tcBorders>
          </w:tcPr>
          <w:p w14:paraId="2F796357">
            <w:pPr>
              <w:widowControl w:val="0"/>
              <w:jc w:val="both"/>
              <w:rPr>
                <w:rFonts w:hint="default"/>
                <w:sz w:val="22"/>
                <w:szCs w:val="22"/>
                <w:vertAlign w:val="baseline"/>
                <w:lang w:val="en-US"/>
              </w:rPr>
            </w:pPr>
          </w:p>
        </w:tc>
      </w:tr>
      <w:tr w14:paraId="7E642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7AD3FFB5">
            <w:pPr>
              <w:widowControl w:val="0"/>
              <w:jc w:val="both"/>
              <w:rPr>
                <w:rFonts w:hint="default"/>
                <w:sz w:val="22"/>
                <w:szCs w:val="22"/>
                <w:vertAlign w:val="baseline"/>
                <w:lang w:val="en-US"/>
              </w:rPr>
            </w:pPr>
          </w:p>
        </w:tc>
        <w:tc>
          <w:tcPr>
            <w:tcW w:w="8596" w:type="dxa"/>
          </w:tcPr>
          <w:p w14:paraId="723F81DD">
            <w:pPr>
              <w:widowControl w:val="0"/>
              <w:jc w:val="both"/>
              <w:rPr>
                <w:rFonts w:hint="default"/>
                <w:sz w:val="22"/>
                <w:szCs w:val="22"/>
                <w:vertAlign w:val="baseline"/>
                <w:lang w:val="en-US"/>
              </w:rPr>
            </w:pPr>
            <w:r>
              <w:rPr>
                <w:rFonts w:hint="default"/>
                <w:sz w:val="22"/>
                <w:szCs w:val="22"/>
                <w:vertAlign w:val="baseline"/>
                <w:lang w:val="en-US"/>
              </w:rPr>
              <w:t>- Cài đặt Extention PlatformIO IDE cho VS Code.</w:t>
            </w:r>
          </w:p>
        </w:tc>
        <w:tc>
          <w:tcPr>
            <w:tcW w:w="1109" w:type="dxa"/>
            <w:tcBorders>
              <w:right w:val="double" w:color="auto" w:sz="4" w:space="0"/>
            </w:tcBorders>
          </w:tcPr>
          <w:p w14:paraId="3F9F8B7C">
            <w:pPr>
              <w:widowControl w:val="0"/>
              <w:jc w:val="both"/>
              <w:rPr>
                <w:rFonts w:hint="default"/>
                <w:sz w:val="22"/>
                <w:szCs w:val="22"/>
                <w:vertAlign w:val="baseline"/>
                <w:lang w:val="en-US"/>
              </w:rPr>
            </w:pPr>
          </w:p>
        </w:tc>
      </w:tr>
      <w:tr w14:paraId="0BD40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141440A0">
            <w:pPr>
              <w:widowControl w:val="0"/>
              <w:jc w:val="both"/>
              <w:rPr>
                <w:rFonts w:hint="default"/>
                <w:sz w:val="22"/>
                <w:szCs w:val="22"/>
                <w:vertAlign w:val="baseline"/>
                <w:lang w:val="en-US"/>
              </w:rPr>
            </w:pPr>
          </w:p>
        </w:tc>
        <w:tc>
          <w:tcPr>
            <w:tcW w:w="8596" w:type="dxa"/>
          </w:tcPr>
          <w:p w14:paraId="0C091360">
            <w:pPr>
              <w:widowControl w:val="0"/>
              <w:jc w:val="both"/>
              <w:rPr>
                <w:rFonts w:hint="default"/>
                <w:sz w:val="22"/>
                <w:szCs w:val="22"/>
                <w:vertAlign w:val="baseline"/>
                <w:lang w:val="en-US"/>
              </w:rPr>
            </w:pPr>
            <w:r>
              <w:rPr>
                <w:rFonts w:hint="default"/>
                <w:sz w:val="22"/>
                <w:szCs w:val="22"/>
                <w:vertAlign w:val="baseline"/>
                <w:lang w:val="en-US"/>
              </w:rPr>
              <w:t>- Cài đặt Git trên máy tính.</w:t>
            </w:r>
          </w:p>
        </w:tc>
        <w:tc>
          <w:tcPr>
            <w:tcW w:w="1109" w:type="dxa"/>
            <w:tcBorders>
              <w:right w:val="double" w:color="auto" w:sz="4" w:space="0"/>
            </w:tcBorders>
          </w:tcPr>
          <w:p w14:paraId="4C11B806">
            <w:pPr>
              <w:widowControl w:val="0"/>
              <w:jc w:val="both"/>
              <w:rPr>
                <w:rFonts w:hint="default"/>
                <w:sz w:val="22"/>
                <w:szCs w:val="22"/>
                <w:vertAlign w:val="baseline"/>
                <w:lang w:val="en-US"/>
              </w:rPr>
            </w:pPr>
          </w:p>
        </w:tc>
      </w:tr>
      <w:tr w14:paraId="45D50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3C21FE88">
            <w:pPr>
              <w:widowControl w:val="0"/>
              <w:jc w:val="both"/>
              <w:rPr>
                <w:rFonts w:hint="default"/>
                <w:sz w:val="22"/>
                <w:szCs w:val="22"/>
                <w:vertAlign w:val="baseline"/>
                <w:lang w:val="en-US"/>
              </w:rPr>
            </w:pPr>
            <w:r>
              <w:rPr>
                <w:rFonts w:hint="default"/>
                <w:sz w:val="22"/>
                <w:szCs w:val="22"/>
                <w:vertAlign w:val="baseline"/>
                <w:lang w:val="en-US"/>
              </w:rPr>
              <w:t>0.2. Quản lý mã nguồn với Git và GitHub</w:t>
            </w:r>
          </w:p>
        </w:tc>
        <w:tc>
          <w:tcPr>
            <w:tcW w:w="8596" w:type="dxa"/>
          </w:tcPr>
          <w:p w14:paraId="636CA643">
            <w:pPr>
              <w:widowControl w:val="0"/>
              <w:jc w:val="both"/>
              <w:rPr>
                <w:rFonts w:hint="default"/>
                <w:sz w:val="22"/>
                <w:szCs w:val="22"/>
                <w:vertAlign w:val="baseline"/>
                <w:lang w:val="en-US"/>
              </w:rPr>
            </w:pPr>
            <w:r>
              <w:rPr>
                <w:rFonts w:hint="default"/>
                <w:sz w:val="22"/>
                <w:szCs w:val="22"/>
                <w:vertAlign w:val="baseline"/>
                <w:lang w:val="en-US"/>
              </w:rPr>
              <w:t>- Tạo một Repository mới cho đồ án.</w:t>
            </w:r>
          </w:p>
        </w:tc>
        <w:tc>
          <w:tcPr>
            <w:tcW w:w="1109" w:type="dxa"/>
            <w:tcBorders>
              <w:right w:val="double" w:color="auto" w:sz="4" w:space="0"/>
            </w:tcBorders>
          </w:tcPr>
          <w:p w14:paraId="0A3065A5">
            <w:pPr>
              <w:widowControl w:val="0"/>
              <w:jc w:val="both"/>
              <w:rPr>
                <w:rFonts w:hint="default"/>
                <w:sz w:val="22"/>
                <w:szCs w:val="22"/>
                <w:vertAlign w:val="baseline"/>
                <w:lang w:val="en-US"/>
              </w:rPr>
            </w:pPr>
          </w:p>
        </w:tc>
      </w:tr>
      <w:tr w14:paraId="1FCC9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769882DE">
            <w:pPr>
              <w:widowControl w:val="0"/>
              <w:jc w:val="both"/>
              <w:rPr>
                <w:rFonts w:hint="default"/>
                <w:sz w:val="22"/>
                <w:szCs w:val="22"/>
                <w:vertAlign w:val="baseline"/>
                <w:lang w:val="en-US"/>
              </w:rPr>
            </w:pPr>
          </w:p>
        </w:tc>
        <w:tc>
          <w:tcPr>
            <w:tcW w:w="8596" w:type="dxa"/>
          </w:tcPr>
          <w:p w14:paraId="577075DE">
            <w:pPr>
              <w:widowControl w:val="0"/>
              <w:jc w:val="both"/>
              <w:rPr>
                <w:rFonts w:hint="default"/>
                <w:sz w:val="22"/>
                <w:szCs w:val="22"/>
                <w:vertAlign w:val="baseline"/>
                <w:lang w:val="en-US"/>
              </w:rPr>
            </w:pPr>
            <w:r>
              <w:rPr>
                <w:rFonts w:hint="default"/>
                <w:sz w:val="22"/>
                <w:szCs w:val="22"/>
                <w:vertAlign w:val="baseline"/>
                <w:lang w:val="en-US"/>
              </w:rPr>
              <w:t>- Thực hiện commit đầu tiên “Initial commit”.</w:t>
            </w:r>
          </w:p>
        </w:tc>
        <w:tc>
          <w:tcPr>
            <w:tcW w:w="1109" w:type="dxa"/>
            <w:tcBorders>
              <w:right w:val="double" w:color="auto" w:sz="4" w:space="0"/>
            </w:tcBorders>
          </w:tcPr>
          <w:p w14:paraId="018083AF">
            <w:pPr>
              <w:widowControl w:val="0"/>
              <w:jc w:val="both"/>
              <w:rPr>
                <w:rFonts w:hint="default"/>
                <w:sz w:val="22"/>
                <w:szCs w:val="22"/>
                <w:vertAlign w:val="baseline"/>
                <w:lang w:val="en-US"/>
              </w:rPr>
            </w:pPr>
          </w:p>
        </w:tc>
      </w:tr>
      <w:tr w14:paraId="4BF11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0460E00E">
            <w:pPr>
              <w:widowControl w:val="0"/>
              <w:jc w:val="both"/>
              <w:rPr>
                <w:rFonts w:hint="default"/>
                <w:sz w:val="22"/>
                <w:szCs w:val="22"/>
                <w:vertAlign w:val="baseline"/>
                <w:lang w:val="en-US"/>
              </w:rPr>
            </w:pPr>
          </w:p>
        </w:tc>
        <w:tc>
          <w:tcPr>
            <w:tcW w:w="8596" w:type="dxa"/>
          </w:tcPr>
          <w:p w14:paraId="4BD93764">
            <w:pPr>
              <w:widowControl w:val="0"/>
              <w:jc w:val="both"/>
              <w:rPr>
                <w:rFonts w:hint="default"/>
                <w:sz w:val="22"/>
                <w:szCs w:val="22"/>
                <w:vertAlign w:val="baseline"/>
                <w:lang w:val="en-US"/>
              </w:rPr>
            </w:pPr>
            <w:r>
              <w:rPr>
                <w:rFonts w:hint="default"/>
                <w:sz w:val="22"/>
                <w:szCs w:val="22"/>
                <w:vertAlign w:val="baseline"/>
                <w:lang w:val="en-US"/>
              </w:rPr>
              <w:t>- Đẩy lên GitHub.</w:t>
            </w:r>
          </w:p>
        </w:tc>
        <w:tc>
          <w:tcPr>
            <w:tcW w:w="1109" w:type="dxa"/>
            <w:tcBorders>
              <w:right w:val="double" w:color="auto" w:sz="4" w:space="0"/>
            </w:tcBorders>
          </w:tcPr>
          <w:p w14:paraId="269F4379">
            <w:pPr>
              <w:widowControl w:val="0"/>
              <w:jc w:val="both"/>
              <w:rPr>
                <w:rFonts w:hint="default"/>
                <w:sz w:val="22"/>
                <w:szCs w:val="22"/>
                <w:vertAlign w:val="baseline"/>
                <w:lang w:val="en-US"/>
              </w:rPr>
            </w:pPr>
          </w:p>
        </w:tc>
      </w:tr>
      <w:tr w14:paraId="46A26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329D44B3">
            <w:pPr>
              <w:widowControl w:val="0"/>
              <w:jc w:val="both"/>
              <w:rPr>
                <w:rFonts w:hint="default"/>
                <w:sz w:val="22"/>
                <w:szCs w:val="22"/>
                <w:vertAlign w:val="baseline"/>
                <w:lang w:val="en-US"/>
              </w:rPr>
            </w:pPr>
            <w:r>
              <w:rPr>
                <w:rFonts w:hint="default"/>
                <w:sz w:val="22"/>
                <w:szCs w:val="22"/>
                <w:vertAlign w:val="baseline"/>
                <w:lang w:val="en-US"/>
              </w:rPr>
              <w:t>0.3. Mua sắm và Kiểm tra linh kiện</w:t>
            </w:r>
          </w:p>
        </w:tc>
        <w:tc>
          <w:tcPr>
            <w:tcW w:w="8596" w:type="dxa"/>
          </w:tcPr>
          <w:p w14:paraId="593486DC">
            <w:pPr>
              <w:widowControl w:val="0"/>
              <w:jc w:val="both"/>
              <w:rPr>
                <w:rFonts w:hint="default"/>
                <w:sz w:val="22"/>
                <w:szCs w:val="22"/>
                <w:vertAlign w:val="baseline"/>
                <w:lang w:val="en-US"/>
              </w:rPr>
            </w:pPr>
            <w:r>
              <w:rPr>
                <w:rFonts w:hint="default"/>
                <w:sz w:val="22"/>
                <w:szCs w:val="22"/>
                <w:vertAlign w:val="baseline"/>
                <w:lang w:val="en-US"/>
              </w:rPr>
              <w:t>- Thống nhất lại danh sách linh kiện.</w:t>
            </w:r>
          </w:p>
        </w:tc>
        <w:tc>
          <w:tcPr>
            <w:tcW w:w="1109" w:type="dxa"/>
            <w:tcBorders>
              <w:right w:val="double" w:color="auto" w:sz="4" w:space="0"/>
            </w:tcBorders>
          </w:tcPr>
          <w:p w14:paraId="64137958">
            <w:pPr>
              <w:widowControl w:val="0"/>
              <w:jc w:val="both"/>
              <w:rPr>
                <w:rFonts w:hint="default"/>
                <w:sz w:val="22"/>
                <w:szCs w:val="22"/>
                <w:vertAlign w:val="baseline"/>
                <w:lang w:val="en-US"/>
              </w:rPr>
            </w:pPr>
          </w:p>
        </w:tc>
      </w:tr>
      <w:tr w14:paraId="49409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6BAC812C">
            <w:pPr>
              <w:widowControl w:val="0"/>
              <w:jc w:val="both"/>
              <w:rPr>
                <w:rFonts w:hint="default"/>
                <w:sz w:val="22"/>
                <w:szCs w:val="22"/>
                <w:vertAlign w:val="baseline"/>
                <w:lang w:val="en-US"/>
              </w:rPr>
            </w:pPr>
          </w:p>
        </w:tc>
        <w:tc>
          <w:tcPr>
            <w:tcW w:w="8596" w:type="dxa"/>
          </w:tcPr>
          <w:p w14:paraId="4174A8D3">
            <w:pPr>
              <w:widowControl w:val="0"/>
              <w:jc w:val="both"/>
              <w:rPr>
                <w:rFonts w:hint="default"/>
                <w:sz w:val="22"/>
                <w:szCs w:val="22"/>
                <w:vertAlign w:val="baseline"/>
                <w:lang w:val="en-US"/>
              </w:rPr>
            </w:pPr>
            <w:r>
              <w:rPr>
                <w:rFonts w:hint="default"/>
                <w:sz w:val="22"/>
                <w:szCs w:val="22"/>
                <w:vertAlign w:val="baseline"/>
                <w:lang w:val="en-US"/>
              </w:rPr>
              <w:t>- Đặt mua tất cả các linh kiện đã thống nhất.</w:t>
            </w:r>
          </w:p>
        </w:tc>
        <w:tc>
          <w:tcPr>
            <w:tcW w:w="1109" w:type="dxa"/>
            <w:tcBorders>
              <w:right w:val="double" w:color="auto" w:sz="4" w:space="0"/>
            </w:tcBorders>
          </w:tcPr>
          <w:p w14:paraId="68BE1746">
            <w:pPr>
              <w:widowControl w:val="0"/>
              <w:jc w:val="both"/>
              <w:rPr>
                <w:rFonts w:hint="default"/>
                <w:sz w:val="22"/>
                <w:szCs w:val="22"/>
                <w:vertAlign w:val="baseline"/>
                <w:lang w:val="en-US"/>
              </w:rPr>
            </w:pPr>
          </w:p>
        </w:tc>
      </w:tr>
      <w:tr w14:paraId="624B6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bottom w:val="double" w:color="auto" w:sz="4" w:space="0"/>
            </w:tcBorders>
          </w:tcPr>
          <w:p w14:paraId="234338DF">
            <w:pPr>
              <w:widowControl w:val="0"/>
              <w:jc w:val="both"/>
              <w:rPr>
                <w:rFonts w:hint="default"/>
                <w:sz w:val="22"/>
                <w:szCs w:val="22"/>
                <w:vertAlign w:val="baseline"/>
                <w:lang w:val="en-US"/>
              </w:rPr>
            </w:pPr>
          </w:p>
        </w:tc>
        <w:tc>
          <w:tcPr>
            <w:tcW w:w="8596" w:type="dxa"/>
            <w:tcBorders>
              <w:bottom w:val="double" w:color="auto" w:sz="4" w:space="0"/>
            </w:tcBorders>
          </w:tcPr>
          <w:p w14:paraId="1C528382">
            <w:pPr>
              <w:widowControl w:val="0"/>
              <w:jc w:val="both"/>
              <w:rPr>
                <w:rFonts w:hint="default"/>
                <w:sz w:val="22"/>
                <w:szCs w:val="22"/>
                <w:vertAlign w:val="baseline"/>
                <w:lang w:val="en-US"/>
              </w:rPr>
            </w:pPr>
            <w:r>
              <w:rPr>
                <w:rFonts w:hint="default"/>
                <w:sz w:val="22"/>
                <w:szCs w:val="22"/>
                <w:vertAlign w:val="baseline"/>
                <w:lang w:val="en-US"/>
              </w:rPr>
              <w:t>- Kiểm tra sơ bộ sau khi mua.</w:t>
            </w:r>
          </w:p>
        </w:tc>
        <w:tc>
          <w:tcPr>
            <w:tcW w:w="1109" w:type="dxa"/>
            <w:tcBorders>
              <w:bottom w:val="double" w:color="auto" w:sz="4" w:space="0"/>
              <w:right w:val="double" w:color="auto" w:sz="4" w:space="0"/>
            </w:tcBorders>
          </w:tcPr>
          <w:p w14:paraId="089A58C5">
            <w:pPr>
              <w:widowControl w:val="0"/>
              <w:jc w:val="both"/>
              <w:rPr>
                <w:rFonts w:hint="default"/>
                <w:sz w:val="22"/>
                <w:szCs w:val="22"/>
                <w:vertAlign w:val="baseline"/>
                <w:lang w:val="en-US"/>
              </w:rPr>
            </w:pPr>
          </w:p>
        </w:tc>
      </w:tr>
    </w:tbl>
    <w:p w14:paraId="2AC3CA8F">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5"/>
        <w:gridCol w:w="8596"/>
        <w:gridCol w:w="1110"/>
      </w:tblGrid>
      <w:tr w14:paraId="7D603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1" w:type="dxa"/>
            <w:gridSpan w:val="2"/>
            <w:tcBorders>
              <w:top w:val="double" w:color="auto" w:sz="4" w:space="0"/>
              <w:left w:val="double" w:color="auto" w:sz="4" w:space="0"/>
            </w:tcBorders>
            <w:vAlign w:val="top"/>
          </w:tcPr>
          <w:p w14:paraId="20A61A22">
            <w:pPr>
              <w:widowControl w:val="0"/>
              <w:jc w:val="both"/>
              <w:rPr>
                <w:rFonts w:hint="default"/>
                <w:vertAlign w:val="baseline"/>
              </w:rPr>
            </w:pPr>
            <w:r>
              <w:rPr>
                <w:rFonts w:hint="default"/>
                <w:b/>
                <w:bCs/>
                <w:sz w:val="28"/>
                <w:szCs w:val="28"/>
                <w:lang w:val="en-US"/>
              </w:rPr>
              <w:t>GIAI ĐOẠN 1:</w:t>
            </w:r>
            <w:r>
              <w:rPr>
                <w:rFonts w:hint="default"/>
                <w:sz w:val="28"/>
                <w:szCs w:val="28"/>
                <w:lang w:val="en-US"/>
              </w:rPr>
              <w:t xml:space="preserve"> </w:t>
            </w:r>
            <w:r>
              <w:rPr>
                <w:rFonts w:hint="default"/>
                <w:b/>
                <w:bCs/>
                <w:sz w:val="28"/>
                <w:szCs w:val="28"/>
                <w:lang w:val="en-US"/>
              </w:rPr>
              <w:t>Lắp ráp Propotype và Phát triển Firmwa</w:t>
            </w:r>
            <w:r>
              <w:rPr>
                <w:rFonts w:hint="default"/>
                <w:b/>
                <w:bCs/>
                <w:sz w:val="28"/>
                <w:szCs w:val="28"/>
              </w:rPr>
              <w:t>re (Prototyping &amp; Firmware Dev</w:t>
            </w:r>
            <w:r>
              <w:rPr>
                <w:rFonts w:hint="default"/>
                <w:b/>
                <w:bCs/>
                <w:sz w:val="28"/>
                <w:szCs w:val="28"/>
                <w:lang w:val="en-US"/>
              </w:rPr>
              <w:t>elopment</w:t>
            </w:r>
            <w:r>
              <w:rPr>
                <w:rFonts w:hint="default"/>
                <w:b/>
                <w:bCs/>
                <w:sz w:val="28"/>
                <w:szCs w:val="28"/>
              </w:rPr>
              <w:t>)</w:t>
            </w:r>
          </w:p>
        </w:tc>
        <w:tc>
          <w:tcPr>
            <w:tcW w:w="1110" w:type="dxa"/>
            <w:vMerge w:val="restart"/>
            <w:tcBorders>
              <w:top w:val="double" w:color="auto" w:sz="4" w:space="0"/>
              <w:right w:val="double" w:color="auto" w:sz="4" w:space="0"/>
            </w:tcBorders>
            <w:vAlign w:val="top"/>
          </w:tcPr>
          <w:p w14:paraId="04BBB230">
            <w:pPr>
              <w:widowControl w:val="0"/>
              <w:jc w:val="center"/>
              <w:rPr>
                <w:rFonts w:hint="default"/>
                <w:vertAlign w:val="baseline"/>
                <w:lang w:val="en-US"/>
              </w:rPr>
            </w:pPr>
            <w:r>
              <w:rPr>
                <w:rFonts w:hint="default"/>
                <w:sz w:val="22"/>
                <w:szCs w:val="22"/>
                <w:lang w:val="en-US"/>
              </w:rPr>
              <w:t>Tiến độ</w:t>
            </w:r>
          </w:p>
        </w:tc>
      </w:tr>
      <w:tr w14:paraId="75873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1" w:type="dxa"/>
            <w:gridSpan w:val="2"/>
            <w:tcBorders>
              <w:left w:val="double" w:color="auto" w:sz="4" w:space="0"/>
            </w:tcBorders>
            <w:vAlign w:val="top"/>
          </w:tcPr>
          <w:p w14:paraId="2DA1C443">
            <w:pPr>
              <w:widowControl w:val="0"/>
              <w:jc w:val="both"/>
              <w:rPr>
                <w:rFonts w:hint="default"/>
                <w:vertAlign w:val="baseline"/>
              </w:rPr>
            </w:pPr>
            <w:r>
              <w:rPr>
                <w:rFonts w:hint="default"/>
                <w:i/>
                <w:iCs/>
                <w:sz w:val="24"/>
                <w:szCs w:val="24"/>
                <w:vertAlign w:val="baseline"/>
                <w:lang w:val="en-US"/>
              </w:rPr>
              <w:t xml:space="preserve">Mục tiêu: </w:t>
            </w:r>
            <w:r>
              <w:rPr>
                <w:rFonts w:hint="default"/>
                <w:i/>
                <w:iCs/>
                <w:sz w:val="24"/>
                <w:szCs w:val="24"/>
              </w:rPr>
              <w:t>Xây dựng và lập trình cho hệ thống chạy ổn định trên breadboard.</w:t>
            </w:r>
          </w:p>
        </w:tc>
        <w:tc>
          <w:tcPr>
            <w:tcW w:w="1110" w:type="dxa"/>
            <w:vMerge w:val="continue"/>
            <w:tcBorders>
              <w:right w:val="double" w:color="auto" w:sz="4" w:space="0"/>
            </w:tcBorders>
          </w:tcPr>
          <w:p w14:paraId="1C9F20E3">
            <w:pPr>
              <w:widowControl w:val="0"/>
              <w:jc w:val="both"/>
              <w:rPr>
                <w:rFonts w:hint="default"/>
                <w:vertAlign w:val="baseline"/>
                <w:lang w:val="en-US"/>
              </w:rPr>
            </w:pPr>
          </w:p>
        </w:tc>
      </w:tr>
      <w:tr w14:paraId="2C21C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276199AC">
            <w:pPr>
              <w:widowControl w:val="0"/>
              <w:numPr>
                <w:ilvl w:val="1"/>
                <w:numId w:val="11"/>
              </w:numPr>
              <w:jc w:val="both"/>
              <w:rPr>
                <w:rFonts w:hint="default"/>
                <w:sz w:val="22"/>
                <w:szCs w:val="22"/>
                <w:vertAlign w:val="baseline"/>
              </w:rPr>
            </w:pPr>
            <w:r>
              <w:rPr>
                <w:rFonts w:hint="default"/>
                <w:sz w:val="22"/>
                <w:szCs w:val="22"/>
                <w:vertAlign w:val="baseline"/>
              </w:rPr>
              <w:t>Lắp ráp trên Breadboard</w:t>
            </w:r>
            <w:r>
              <w:rPr>
                <w:rFonts w:hint="default"/>
                <w:sz w:val="22"/>
                <w:szCs w:val="22"/>
                <w:vertAlign w:val="baseline"/>
                <w:lang w:val="en-US"/>
              </w:rPr>
              <w:t xml:space="preserve"> (Breadboard Assembly)</w:t>
            </w:r>
          </w:p>
        </w:tc>
        <w:tc>
          <w:tcPr>
            <w:tcW w:w="8596" w:type="dxa"/>
          </w:tcPr>
          <w:p w14:paraId="6CD78910">
            <w:pPr>
              <w:widowControl w:val="0"/>
              <w:jc w:val="both"/>
              <w:rPr>
                <w:rFonts w:hint="default"/>
                <w:sz w:val="22"/>
                <w:szCs w:val="22"/>
                <w:vertAlign w:val="baseline"/>
                <w:lang w:val="en-US"/>
              </w:rPr>
            </w:pPr>
            <w:r>
              <w:rPr>
                <w:rFonts w:hint="default"/>
                <w:sz w:val="22"/>
                <w:szCs w:val="22"/>
                <w:vertAlign w:val="baseline"/>
              </w:rPr>
              <w:t>- Kết nối ESP32 DevKit và Module LoRa SX1278 (qua giao thức SPI)</w:t>
            </w:r>
            <w:r>
              <w:rPr>
                <w:rFonts w:hint="default"/>
                <w:sz w:val="22"/>
                <w:szCs w:val="22"/>
                <w:vertAlign w:val="baseline"/>
                <w:lang w:val="en-US"/>
              </w:rPr>
              <w:t>.</w:t>
            </w:r>
          </w:p>
        </w:tc>
        <w:tc>
          <w:tcPr>
            <w:tcW w:w="1110" w:type="dxa"/>
            <w:tcBorders>
              <w:right w:val="double" w:color="auto" w:sz="4" w:space="0"/>
            </w:tcBorders>
          </w:tcPr>
          <w:p w14:paraId="2E64A9C5">
            <w:pPr>
              <w:widowControl w:val="0"/>
              <w:jc w:val="both"/>
              <w:rPr>
                <w:rFonts w:hint="default"/>
                <w:sz w:val="22"/>
                <w:szCs w:val="22"/>
                <w:vertAlign w:val="baseline"/>
                <w:lang w:val="en-US"/>
              </w:rPr>
            </w:pPr>
          </w:p>
        </w:tc>
      </w:tr>
      <w:tr w14:paraId="2009D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6A6A3419">
            <w:pPr>
              <w:widowControl w:val="0"/>
              <w:jc w:val="both"/>
              <w:rPr>
                <w:rFonts w:hint="default"/>
                <w:sz w:val="22"/>
                <w:szCs w:val="22"/>
                <w:vertAlign w:val="baseline"/>
              </w:rPr>
            </w:pPr>
          </w:p>
        </w:tc>
        <w:tc>
          <w:tcPr>
            <w:tcW w:w="8596" w:type="dxa"/>
          </w:tcPr>
          <w:p w14:paraId="587EE7F5">
            <w:pPr>
              <w:widowControl w:val="0"/>
              <w:jc w:val="both"/>
              <w:rPr>
                <w:rFonts w:hint="default"/>
                <w:sz w:val="22"/>
                <w:szCs w:val="22"/>
                <w:vertAlign w:val="baseline"/>
                <w:lang w:val="en-US"/>
              </w:rPr>
            </w:pPr>
            <w:r>
              <w:rPr>
                <w:rFonts w:hint="default"/>
                <w:sz w:val="22"/>
                <w:szCs w:val="22"/>
                <w:vertAlign w:val="baseline"/>
              </w:rPr>
              <w:t>- Kết nối</w:t>
            </w:r>
            <w:r>
              <w:rPr>
                <w:rFonts w:hint="default"/>
                <w:sz w:val="22"/>
                <w:szCs w:val="22"/>
                <w:vertAlign w:val="baseline"/>
                <w:lang w:val="en-US"/>
              </w:rPr>
              <w:t xml:space="preserve"> ESP32 Censor Node</w:t>
            </w:r>
            <w:r>
              <w:rPr>
                <w:rFonts w:hint="default"/>
                <w:sz w:val="22"/>
                <w:szCs w:val="22"/>
                <w:vertAlign w:val="baseline"/>
              </w:rPr>
              <w:t xml:space="preserve"> với cảm bi</w:t>
            </w:r>
            <w:r>
              <w:rPr>
                <w:rFonts w:hint="default"/>
                <w:sz w:val="22"/>
                <w:szCs w:val="22"/>
                <w:vertAlign w:val="baseline"/>
                <w:lang w:val="en-US"/>
              </w:rPr>
              <w:t>ến để kiểm tra riêng lẻ.</w:t>
            </w:r>
          </w:p>
        </w:tc>
        <w:tc>
          <w:tcPr>
            <w:tcW w:w="1110" w:type="dxa"/>
            <w:tcBorders>
              <w:right w:val="double" w:color="auto" w:sz="4" w:space="0"/>
            </w:tcBorders>
          </w:tcPr>
          <w:p w14:paraId="6F2F608D">
            <w:pPr>
              <w:widowControl w:val="0"/>
              <w:jc w:val="both"/>
              <w:rPr>
                <w:rFonts w:hint="default"/>
                <w:sz w:val="22"/>
                <w:szCs w:val="22"/>
                <w:vertAlign w:val="baseline"/>
                <w:lang w:val="en-US"/>
              </w:rPr>
            </w:pPr>
          </w:p>
        </w:tc>
      </w:tr>
      <w:tr w14:paraId="74C65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53C528C8">
            <w:pPr>
              <w:widowControl w:val="0"/>
              <w:jc w:val="both"/>
              <w:rPr>
                <w:rFonts w:hint="default"/>
                <w:sz w:val="22"/>
                <w:szCs w:val="22"/>
                <w:vertAlign w:val="baseline"/>
              </w:rPr>
            </w:pPr>
          </w:p>
        </w:tc>
        <w:tc>
          <w:tcPr>
            <w:tcW w:w="8596" w:type="dxa"/>
          </w:tcPr>
          <w:p w14:paraId="1909244C">
            <w:pPr>
              <w:widowControl w:val="0"/>
              <w:jc w:val="both"/>
              <w:rPr>
                <w:rFonts w:hint="default"/>
                <w:sz w:val="22"/>
                <w:szCs w:val="22"/>
                <w:vertAlign w:val="baseline"/>
                <w:lang w:val="en-US"/>
              </w:rPr>
            </w:pPr>
            <w:r>
              <w:rPr>
                <w:rFonts w:hint="default"/>
                <w:sz w:val="22"/>
                <w:szCs w:val="22"/>
                <w:vertAlign w:val="baseline"/>
                <w:lang w:val="en-US"/>
              </w:rPr>
              <w:t>- Kết nối khối nguồn.</w:t>
            </w:r>
          </w:p>
        </w:tc>
        <w:tc>
          <w:tcPr>
            <w:tcW w:w="1110" w:type="dxa"/>
            <w:tcBorders>
              <w:right w:val="double" w:color="auto" w:sz="4" w:space="0"/>
            </w:tcBorders>
          </w:tcPr>
          <w:p w14:paraId="23A4EA2B">
            <w:pPr>
              <w:widowControl w:val="0"/>
              <w:jc w:val="both"/>
              <w:rPr>
                <w:rFonts w:hint="default"/>
                <w:sz w:val="22"/>
                <w:szCs w:val="22"/>
                <w:vertAlign w:val="baseline"/>
                <w:lang w:val="en-US"/>
              </w:rPr>
            </w:pPr>
          </w:p>
        </w:tc>
      </w:tr>
      <w:tr w14:paraId="18045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44FA73F7">
            <w:pPr>
              <w:widowControl w:val="0"/>
              <w:numPr>
                <w:ilvl w:val="1"/>
                <w:numId w:val="11"/>
              </w:numPr>
              <w:ind w:left="0" w:leftChars="0" w:firstLine="0" w:firstLineChars="0"/>
              <w:jc w:val="both"/>
              <w:rPr>
                <w:rFonts w:hint="default"/>
                <w:sz w:val="22"/>
                <w:szCs w:val="22"/>
                <w:vertAlign w:val="baseline"/>
                <w:lang w:val="en-US"/>
              </w:rPr>
            </w:pPr>
            <w:r>
              <w:rPr>
                <w:rFonts w:hint="default"/>
                <w:sz w:val="22"/>
                <w:szCs w:val="22"/>
                <w:vertAlign w:val="baseline"/>
                <w:lang w:val="en-US"/>
              </w:rPr>
              <w:t>Lập trình Firmware cho Node Cảm biến (Sensor Node Firmware Development)</w:t>
            </w:r>
          </w:p>
        </w:tc>
        <w:tc>
          <w:tcPr>
            <w:tcW w:w="8596" w:type="dxa"/>
          </w:tcPr>
          <w:p w14:paraId="39D610CF">
            <w:pPr>
              <w:widowControl w:val="0"/>
              <w:jc w:val="both"/>
              <w:rPr>
                <w:rFonts w:hint="default"/>
                <w:sz w:val="22"/>
                <w:szCs w:val="22"/>
                <w:vertAlign w:val="baseline"/>
                <w:lang w:val="en-US"/>
              </w:rPr>
            </w:pPr>
            <w:r>
              <w:rPr>
                <w:rFonts w:hint="default"/>
                <w:sz w:val="22"/>
                <w:szCs w:val="22"/>
                <w:vertAlign w:val="baseline"/>
                <w:lang w:val="en-US"/>
              </w:rPr>
              <w:t>- Code đọc từng cảm biến (Read each Sensor): Viết các đoạn code nhỏ để đọc thành công dữ liệu từ từng cảm biến một.</w:t>
            </w:r>
          </w:p>
        </w:tc>
        <w:tc>
          <w:tcPr>
            <w:tcW w:w="1110" w:type="dxa"/>
            <w:tcBorders>
              <w:right w:val="double" w:color="auto" w:sz="4" w:space="0"/>
            </w:tcBorders>
          </w:tcPr>
          <w:p w14:paraId="6311D82E">
            <w:pPr>
              <w:widowControl w:val="0"/>
              <w:jc w:val="both"/>
              <w:rPr>
                <w:rFonts w:hint="default"/>
                <w:sz w:val="22"/>
                <w:szCs w:val="22"/>
                <w:vertAlign w:val="baseline"/>
                <w:lang w:val="en-US"/>
              </w:rPr>
            </w:pPr>
          </w:p>
        </w:tc>
      </w:tr>
      <w:tr w14:paraId="27FD1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47795EAD">
            <w:pPr>
              <w:widowControl w:val="0"/>
              <w:jc w:val="both"/>
              <w:rPr>
                <w:rFonts w:hint="default"/>
                <w:sz w:val="22"/>
                <w:szCs w:val="22"/>
                <w:vertAlign w:val="baseline"/>
              </w:rPr>
            </w:pPr>
          </w:p>
        </w:tc>
        <w:tc>
          <w:tcPr>
            <w:tcW w:w="8596" w:type="dxa"/>
          </w:tcPr>
          <w:p w14:paraId="76DBCC96">
            <w:pPr>
              <w:widowControl w:val="0"/>
              <w:jc w:val="both"/>
              <w:rPr>
                <w:rFonts w:hint="default"/>
                <w:sz w:val="22"/>
                <w:szCs w:val="22"/>
                <w:vertAlign w:val="baseline"/>
                <w:lang w:val="en-US"/>
              </w:rPr>
            </w:pPr>
            <w:r>
              <w:rPr>
                <w:rFonts w:hint="default"/>
                <w:sz w:val="22"/>
                <w:szCs w:val="22"/>
                <w:vertAlign w:val="baseline"/>
                <w:lang w:val="en-US"/>
              </w:rPr>
              <w:t>- Code tích hợp LoRa (LoRa Integration): Cài đặt thư viện RadioLib và viết code gửi/nhận các gói tin LoRa đơn giản giữa 2 bộ ESP32-LoRa.</w:t>
            </w:r>
          </w:p>
        </w:tc>
        <w:tc>
          <w:tcPr>
            <w:tcW w:w="1110" w:type="dxa"/>
            <w:tcBorders>
              <w:right w:val="double" w:color="auto" w:sz="4" w:space="0"/>
            </w:tcBorders>
          </w:tcPr>
          <w:p w14:paraId="3A978527">
            <w:pPr>
              <w:widowControl w:val="0"/>
              <w:jc w:val="both"/>
              <w:rPr>
                <w:rFonts w:hint="default"/>
                <w:sz w:val="22"/>
                <w:szCs w:val="22"/>
                <w:vertAlign w:val="baseline"/>
                <w:lang w:val="en-US"/>
              </w:rPr>
            </w:pPr>
          </w:p>
        </w:tc>
      </w:tr>
      <w:tr w14:paraId="653E7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49A39B95">
            <w:pPr>
              <w:widowControl w:val="0"/>
              <w:jc w:val="both"/>
              <w:rPr>
                <w:rFonts w:hint="default"/>
                <w:sz w:val="22"/>
                <w:szCs w:val="22"/>
                <w:vertAlign w:val="baseline"/>
              </w:rPr>
            </w:pPr>
          </w:p>
        </w:tc>
        <w:tc>
          <w:tcPr>
            <w:tcW w:w="8596" w:type="dxa"/>
          </w:tcPr>
          <w:p w14:paraId="65B50E61">
            <w:pPr>
              <w:widowControl w:val="0"/>
              <w:jc w:val="both"/>
              <w:rPr>
                <w:rFonts w:hint="default"/>
                <w:sz w:val="22"/>
                <w:szCs w:val="22"/>
                <w:vertAlign w:val="baseline"/>
                <w:lang w:val="en-US"/>
              </w:rPr>
            </w:pPr>
            <w:r>
              <w:rPr>
                <w:rFonts w:hint="default"/>
                <w:sz w:val="22"/>
                <w:szCs w:val="22"/>
                <w:vertAlign w:val="baseline"/>
                <w:lang w:val="en-US"/>
              </w:rPr>
              <w:t>- Code đóng gói dữ liệu (Data Structuring): Tạo một cấu trúc dữ liệu (struct) trong C để chứa tất cả các thông tin từ cảm biến.</w:t>
            </w:r>
          </w:p>
        </w:tc>
        <w:tc>
          <w:tcPr>
            <w:tcW w:w="1110" w:type="dxa"/>
            <w:tcBorders>
              <w:right w:val="double" w:color="auto" w:sz="4" w:space="0"/>
            </w:tcBorders>
          </w:tcPr>
          <w:p w14:paraId="11E6638E">
            <w:pPr>
              <w:widowControl w:val="0"/>
              <w:jc w:val="both"/>
              <w:rPr>
                <w:rFonts w:hint="default"/>
                <w:sz w:val="22"/>
                <w:szCs w:val="22"/>
                <w:vertAlign w:val="baseline"/>
                <w:lang w:val="en-US"/>
              </w:rPr>
            </w:pPr>
          </w:p>
        </w:tc>
      </w:tr>
      <w:tr w14:paraId="4E03D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1B439143">
            <w:pPr>
              <w:widowControl w:val="0"/>
              <w:jc w:val="both"/>
              <w:rPr>
                <w:rFonts w:hint="default"/>
                <w:sz w:val="22"/>
                <w:szCs w:val="22"/>
                <w:vertAlign w:val="baseline"/>
              </w:rPr>
            </w:pPr>
          </w:p>
        </w:tc>
        <w:tc>
          <w:tcPr>
            <w:tcW w:w="8596" w:type="dxa"/>
          </w:tcPr>
          <w:p w14:paraId="647FF62B">
            <w:pPr>
              <w:widowControl w:val="0"/>
              <w:jc w:val="both"/>
              <w:rPr>
                <w:rFonts w:hint="default"/>
                <w:sz w:val="22"/>
                <w:szCs w:val="22"/>
                <w:vertAlign w:val="baseline"/>
                <w:lang w:val="en-US"/>
              </w:rPr>
            </w:pPr>
            <w:r>
              <w:rPr>
                <w:rFonts w:hint="default"/>
                <w:sz w:val="22"/>
                <w:szCs w:val="22"/>
                <w:vertAlign w:val="baseline"/>
                <w:lang w:val="en-US"/>
              </w:rPr>
              <w:t>- Code Hoàn thiện luồng hoạt động (Filnalize Main Loop): Viết chương trình hoàn thiện cho Sensor Node: Thức dậy (Wake) - Đọc Cảm biến (Read all Sensor) - Gửi gói tin qua LoRa (Send packet via LoRa) - Đi vào chế độ Ngủ sâu (Enter Deep Sleep Mode).</w:t>
            </w:r>
          </w:p>
        </w:tc>
        <w:tc>
          <w:tcPr>
            <w:tcW w:w="1110" w:type="dxa"/>
            <w:tcBorders>
              <w:right w:val="double" w:color="auto" w:sz="4" w:space="0"/>
            </w:tcBorders>
          </w:tcPr>
          <w:p w14:paraId="67C4C8B6">
            <w:pPr>
              <w:widowControl w:val="0"/>
              <w:jc w:val="both"/>
              <w:rPr>
                <w:rFonts w:hint="default"/>
                <w:sz w:val="22"/>
                <w:szCs w:val="22"/>
                <w:vertAlign w:val="baseline"/>
                <w:lang w:val="en-US"/>
              </w:rPr>
            </w:pPr>
          </w:p>
        </w:tc>
      </w:tr>
      <w:tr w14:paraId="018A3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restart"/>
            <w:tcBorders>
              <w:left w:val="double" w:color="auto" w:sz="4" w:space="0"/>
            </w:tcBorders>
          </w:tcPr>
          <w:p w14:paraId="32D112F1">
            <w:pPr>
              <w:widowControl w:val="0"/>
              <w:numPr>
                <w:ilvl w:val="1"/>
                <w:numId w:val="11"/>
              </w:numPr>
              <w:ind w:left="0" w:leftChars="0" w:firstLine="0" w:firstLineChars="0"/>
              <w:jc w:val="both"/>
              <w:rPr>
                <w:rFonts w:hint="default"/>
                <w:sz w:val="22"/>
                <w:szCs w:val="22"/>
                <w:vertAlign w:val="baseline"/>
                <w:lang w:val="en-US"/>
              </w:rPr>
            </w:pPr>
            <w:r>
              <w:rPr>
                <w:rFonts w:hint="default"/>
                <w:sz w:val="22"/>
                <w:szCs w:val="22"/>
                <w:vertAlign w:val="baseline"/>
                <w:lang w:val="en-US"/>
              </w:rPr>
              <w:t>Lập trình Firmware cho Gateway (Gateway Firmware Development)</w:t>
            </w:r>
          </w:p>
        </w:tc>
        <w:tc>
          <w:tcPr>
            <w:tcW w:w="8596" w:type="dxa"/>
          </w:tcPr>
          <w:p w14:paraId="46BB5895">
            <w:pPr>
              <w:widowControl w:val="0"/>
              <w:jc w:val="both"/>
              <w:rPr>
                <w:rFonts w:hint="default"/>
                <w:sz w:val="22"/>
                <w:szCs w:val="22"/>
                <w:vertAlign w:val="baseline"/>
                <w:lang w:val="en-US"/>
              </w:rPr>
            </w:pPr>
            <w:r>
              <w:rPr>
                <w:rFonts w:hint="default"/>
                <w:sz w:val="22"/>
                <w:szCs w:val="22"/>
                <w:vertAlign w:val="baseline"/>
                <w:lang w:val="en-US"/>
              </w:rPr>
              <w:t>- Code Kết nối WiFi (WiFi Connection): Viết code cho ESP32 Gateway để kết nối vào mạng WiFi.</w:t>
            </w:r>
          </w:p>
        </w:tc>
        <w:tc>
          <w:tcPr>
            <w:tcW w:w="1110" w:type="dxa"/>
            <w:tcBorders>
              <w:right w:val="double" w:color="auto" w:sz="4" w:space="0"/>
            </w:tcBorders>
          </w:tcPr>
          <w:p w14:paraId="73FF580F">
            <w:pPr>
              <w:widowControl w:val="0"/>
              <w:jc w:val="both"/>
              <w:rPr>
                <w:rFonts w:hint="default"/>
                <w:sz w:val="22"/>
                <w:szCs w:val="22"/>
                <w:vertAlign w:val="baseline"/>
                <w:lang w:val="en-US"/>
              </w:rPr>
            </w:pPr>
          </w:p>
        </w:tc>
      </w:tr>
      <w:tr w14:paraId="44CD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vMerge w:val="continue"/>
            <w:tcBorders>
              <w:left w:val="double" w:color="auto" w:sz="4" w:space="0"/>
            </w:tcBorders>
          </w:tcPr>
          <w:p w14:paraId="1E814037">
            <w:pPr>
              <w:widowControl w:val="0"/>
              <w:ind w:left="0" w:leftChars="0" w:firstLine="0" w:firstLineChars="0"/>
              <w:jc w:val="both"/>
              <w:rPr>
                <w:rFonts w:hint="default"/>
                <w:sz w:val="22"/>
                <w:szCs w:val="22"/>
                <w:vertAlign w:val="baseline"/>
                <w:lang w:val="en-US"/>
              </w:rPr>
            </w:pPr>
          </w:p>
        </w:tc>
        <w:tc>
          <w:tcPr>
            <w:tcW w:w="8596" w:type="dxa"/>
          </w:tcPr>
          <w:p w14:paraId="069E2062">
            <w:pPr>
              <w:widowControl w:val="0"/>
              <w:jc w:val="both"/>
              <w:rPr>
                <w:rFonts w:hint="default"/>
                <w:sz w:val="22"/>
                <w:szCs w:val="22"/>
                <w:vertAlign w:val="baseline"/>
                <w:lang w:val="en-US"/>
              </w:rPr>
            </w:pPr>
            <w:r>
              <w:rPr>
                <w:rFonts w:hint="default"/>
                <w:sz w:val="22"/>
                <w:szCs w:val="22"/>
                <w:vertAlign w:val="baseline"/>
                <w:lang w:val="en-US"/>
              </w:rPr>
              <w:t>- Code Nhận LoRa và Kết nối MQTT (Receive LoRa and MQTT Connection): Viết Code cho Gateway: Luôn nghe LoRa (Always listen for LoRa) - Khi nhận được gói tin, giải nén (Unpack) - Kết nối tới một MQTT Broler như HiveMQ (Connect to a public MQTT Broker (e.g., HiveMQ)) - Xuất dữ liệu lên các topic tương ứng (Publish data to corresponding topics (e.g., sensor/node1/CO2)).</w:t>
            </w:r>
          </w:p>
        </w:tc>
        <w:tc>
          <w:tcPr>
            <w:tcW w:w="1110" w:type="dxa"/>
            <w:tcBorders>
              <w:right w:val="double" w:color="auto" w:sz="4" w:space="0"/>
            </w:tcBorders>
          </w:tcPr>
          <w:p w14:paraId="1B1F9BF2">
            <w:pPr>
              <w:widowControl w:val="0"/>
              <w:jc w:val="both"/>
              <w:rPr>
                <w:rFonts w:hint="default"/>
                <w:sz w:val="22"/>
                <w:szCs w:val="22"/>
                <w:vertAlign w:val="baseline"/>
                <w:lang w:val="en-US"/>
              </w:rPr>
            </w:pPr>
          </w:p>
        </w:tc>
      </w:tr>
      <w:tr w14:paraId="4A862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5" w:type="dxa"/>
            <w:tcBorders>
              <w:left w:val="double" w:color="auto" w:sz="4" w:space="0"/>
              <w:bottom w:val="double" w:color="auto" w:sz="4" w:space="0"/>
            </w:tcBorders>
          </w:tcPr>
          <w:p w14:paraId="5D13019B">
            <w:pPr>
              <w:widowControl w:val="0"/>
              <w:numPr>
                <w:ilvl w:val="1"/>
                <w:numId w:val="11"/>
              </w:numPr>
              <w:ind w:left="0" w:leftChars="0" w:firstLine="0" w:firstLineChars="0"/>
              <w:jc w:val="both"/>
              <w:rPr>
                <w:rFonts w:hint="default"/>
                <w:sz w:val="22"/>
                <w:szCs w:val="22"/>
                <w:vertAlign w:val="baseline"/>
                <w:lang w:val="en-US"/>
              </w:rPr>
            </w:pPr>
            <w:r>
              <w:rPr>
                <w:rFonts w:hint="default"/>
                <w:sz w:val="22"/>
                <w:szCs w:val="22"/>
                <w:vertAlign w:val="baseline"/>
                <w:lang w:val="en-US"/>
              </w:rPr>
              <w:t>Kiểm tra Toàn bộ luồng Dữ liệu (End-to-End Data Flow test)</w:t>
            </w:r>
          </w:p>
        </w:tc>
        <w:tc>
          <w:tcPr>
            <w:tcW w:w="8596" w:type="dxa"/>
            <w:tcBorders>
              <w:bottom w:val="double" w:color="auto" w:sz="4" w:space="0"/>
            </w:tcBorders>
          </w:tcPr>
          <w:p w14:paraId="6ABEF1AA">
            <w:pPr>
              <w:widowControl w:val="0"/>
              <w:jc w:val="both"/>
              <w:rPr>
                <w:rFonts w:hint="default"/>
                <w:sz w:val="22"/>
                <w:szCs w:val="22"/>
                <w:vertAlign w:val="baseline"/>
                <w:lang w:val="en-US"/>
              </w:rPr>
            </w:pPr>
            <w:r>
              <w:rPr>
                <w:rFonts w:hint="default"/>
                <w:sz w:val="22"/>
                <w:szCs w:val="22"/>
                <w:vertAlign w:val="baseline"/>
                <w:lang w:val="en-US"/>
              </w:rPr>
              <w:t>- Sử dụng MQTT Client (như MQTT Explorer) trên máy tính để đăng ký các topic và xác nhận dữ liệu từ node cảm biến.</w:t>
            </w:r>
          </w:p>
        </w:tc>
        <w:tc>
          <w:tcPr>
            <w:tcW w:w="1110" w:type="dxa"/>
            <w:tcBorders>
              <w:bottom w:val="double" w:color="auto" w:sz="4" w:space="0"/>
              <w:right w:val="double" w:color="auto" w:sz="4" w:space="0"/>
            </w:tcBorders>
          </w:tcPr>
          <w:p w14:paraId="724636D4">
            <w:pPr>
              <w:widowControl w:val="0"/>
              <w:jc w:val="both"/>
              <w:rPr>
                <w:rFonts w:hint="default"/>
                <w:sz w:val="22"/>
                <w:szCs w:val="22"/>
                <w:vertAlign w:val="baseline"/>
                <w:lang w:val="en-US"/>
              </w:rPr>
            </w:pPr>
          </w:p>
        </w:tc>
      </w:tr>
    </w:tbl>
    <w:p w14:paraId="5AFAC4CE">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5"/>
        <w:gridCol w:w="8596"/>
        <w:gridCol w:w="1110"/>
      </w:tblGrid>
      <w:tr w14:paraId="10BB1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1" w:type="dxa"/>
            <w:gridSpan w:val="2"/>
            <w:tcBorders>
              <w:top w:val="double" w:color="auto" w:sz="4" w:space="0"/>
              <w:left w:val="double" w:color="auto" w:sz="4" w:space="0"/>
            </w:tcBorders>
            <w:shd w:val="clear"/>
            <w:vAlign w:val="top"/>
          </w:tcPr>
          <w:p w14:paraId="70A107D4">
            <w:pPr>
              <w:widowControl w:val="0"/>
              <w:jc w:val="both"/>
              <w:rPr>
                <w:rFonts w:hint="default" w:asciiTheme="minorHAnsi" w:hAnsiTheme="minorHAnsi" w:eastAsiaTheme="minorEastAsia" w:cstheme="minorBidi"/>
                <w:vertAlign w:val="baseline"/>
                <w:lang w:val="en-US" w:eastAsia="zh-CN" w:bidi="ar-SA"/>
              </w:rPr>
            </w:pPr>
            <w:r>
              <w:rPr>
                <w:rFonts w:hint="default"/>
                <w:b/>
                <w:bCs/>
                <w:sz w:val="28"/>
                <w:szCs w:val="28"/>
                <w:lang w:val="en-US"/>
              </w:rPr>
              <w:t>GIAI ĐOẠN 2:</w:t>
            </w:r>
            <w:r>
              <w:rPr>
                <w:rFonts w:hint="default"/>
                <w:sz w:val="28"/>
                <w:szCs w:val="28"/>
                <w:lang w:val="en-US"/>
              </w:rPr>
              <w:t xml:space="preserve"> </w:t>
            </w:r>
            <w:r>
              <w:rPr>
                <w:rFonts w:hint="default"/>
                <w:b/>
                <w:bCs/>
                <w:sz w:val="28"/>
                <w:szCs w:val="28"/>
                <w:lang w:val="en-US"/>
              </w:rPr>
              <w:t>Thiết kế Phần cứng (Hardware Design - PCB)</w:t>
            </w:r>
          </w:p>
        </w:tc>
        <w:tc>
          <w:tcPr>
            <w:tcW w:w="1110" w:type="dxa"/>
            <w:vMerge w:val="restart"/>
            <w:tcBorders>
              <w:top w:val="double" w:color="auto" w:sz="4" w:space="0"/>
              <w:right w:val="double" w:color="auto" w:sz="4" w:space="0"/>
            </w:tcBorders>
            <w:vAlign w:val="top"/>
          </w:tcPr>
          <w:p w14:paraId="064F59EB">
            <w:pPr>
              <w:jc w:val="center"/>
              <w:rPr>
                <w:rFonts w:hint="default"/>
                <w:sz w:val="22"/>
                <w:szCs w:val="22"/>
                <w:vertAlign w:val="baseline"/>
                <w:lang w:val="en-US"/>
              </w:rPr>
            </w:pPr>
            <w:r>
              <w:rPr>
                <w:rFonts w:hint="default"/>
                <w:sz w:val="22"/>
                <w:szCs w:val="22"/>
                <w:lang w:val="en-US"/>
              </w:rPr>
              <w:t>Tiến độ</w:t>
            </w:r>
          </w:p>
        </w:tc>
      </w:tr>
      <w:tr w14:paraId="7C1A3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1" w:type="dxa"/>
            <w:gridSpan w:val="2"/>
            <w:tcBorders>
              <w:left w:val="double" w:color="auto" w:sz="4" w:space="0"/>
            </w:tcBorders>
            <w:shd w:val="clear"/>
            <w:vAlign w:val="top"/>
          </w:tcPr>
          <w:p w14:paraId="2DD9DF7F">
            <w:pPr>
              <w:widowControl w:val="0"/>
              <w:jc w:val="both"/>
              <w:rPr>
                <w:rFonts w:hint="default" w:asciiTheme="minorHAnsi" w:hAnsiTheme="minorHAnsi" w:eastAsiaTheme="minorEastAsia" w:cstheme="minorBidi"/>
                <w:vertAlign w:val="baseline"/>
                <w:lang w:val="en-US" w:eastAsia="zh-CN" w:bidi="ar-SA"/>
              </w:rPr>
            </w:pPr>
            <w:r>
              <w:rPr>
                <w:rFonts w:hint="default"/>
                <w:i/>
                <w:iCs/>
                <w:sz w:val="24"/>
                <w:szCs w:val="24"/>
                <w:vertAlign w:val="baseline"/>
                <w:lang w:val="en-US"/>
              </w:rPr>
              <w:t xml:space="preserve">Mục tiêu: </w:t>
            </w:r>
            <w:r>
              <w:rPr>
                <w:rFonts w:hint="default"/>
                <w:i/>
                <w:iCs/>
                <w:sz w:val="24"/>
                <w:szCs w:val="24"/>
                <w:lang w:val="en-US"/>
              </w:rPr>
              <w:t>Chuyển mô hình từ breadbroad sang bo mạch in PCB.</w:t>
            </w:r>
          </w:p>
        </w:tc>
        <w:tc>
          <w:tcPr>
            <w:tcW w:w="1110" w:type="dxa"/>
            <w:vMerge w:val="continue"/>
            <w:tcBorders>
              <w:right w:val="double" w:color="auto" w:sz="4" w:space="0"/>
            </w:tcBorders>
          </w:tcPr>
          <w:p w14:paraId="70AB054F">
            <w:pPr>
              <w:rPr>
                <w:rFonts w:hint="default"/>
                <w:sz w:val="22"/>
                <w:szCs w:val="22"/>
                <w:vertAlign w:val="baseline"/>
                <w:lang w:val="en-US"/>
              </w:rPr>
            </w:pPr>
          </w:p>
        </w:tc>
      </w:tr>
      <w:tr w14:paraId="79CEB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tcBorders>
              <w:left w:val="double" w:color="auto" w:sz="4" w:space="0"/>
            </w:tcBorders>
          </w:tcPr>
          <w:p w14:paraId="245473E0">
            <w:pPr>
              <w:rPr>
                <w:rFonts w:hint="default"/>
                <w:sz w:val="22"/>
                <w:szCs w:val="22"/>
                <w:vertAlign w:val="baseline"/>
                <w:lang w:val="en-US"/>
              </w:rPr>
            </w:pPr>
            <w:r>
              <w:rPr>
                <w:rFonts w:hint="default"/>
                <w:sz w:val="22"/>
                <w:szCs w:val="22"/>
                <w:vertAlign w:val="baseline"/>
                <w:lang w:val="en-US"/>
              </w:rPr>
              <w:t>2.1. Chuẩn bị thư viện Altium (Altium Library Preparation)</w:t>
            </w:r>
          </w:p>
        </w:tc>
        <w:tc>
          <w:tcPr>
            <w:tcW w:w="8596" w:type="dxa"/>
          </w:tcPr>
          <w:p w14:paraId="3FD9DBB5">
            <w:pPr>
              <w:rPr>
                <w:rFonts w:hint="default"/>
                <w:sz w:val="22"/>
                <w:szCs w:val="22"/>
                <w:vertAlign w:val="baseline"/>
                <w:lang w:val="en-US"/>
              </w:rPr>
            </w:pPr>
            <w:r>
              <w:rPr>
                <w:rFonts w:hint="default"/>
                <w:sz w:val="22"/>
                <w:szCs w:val="22"/>
                <w:vertAlign w:val="baseline"/>
                <w:lang w:val="en-US"/>
              </w:rPr>
              <w:t>- Tìm kiếm hoặc tự tạo Symbol và Footprint cho các chân cắm (Socket/Heatder) của ESP32 DevKit, Module LoRa và các module cảm biến.</w:t>
            </w:r>
          </w:p>
        </w:tc>
        <w:tc>
          <w:tcPr>
            <w:tcW w:w="1110" w:type="dxa"/>
            <w:tcBorders>
              <w:right w:val="double" w:color="auto" w:sz="4" w:space="0"/>
            </w:tcBorders>
          </w:tcPr>
          <w:p w14:paraId="06B42864">
            <w:pPr>
              <w:rPr>
                <w:rFonts w:hint="default"/>
                <w:sz w:val="22"/>
                <w:szCs w:val="22"/>
                <w:vertAlign w:val="baseline"/>
                <w:lang w:val="en-US"/>
              </w:rPr>
            </w:pPr>
          </w:p>
        </w:tc>
      </w:tr>
      <w:tr w14:paraId="52E65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restart"/>
            <w:tcBorders>
              <w:left w:val="double" w:color="auto" w:sz="4" w:space="0"/>
            </w:tcBorders>
          </w:tcPr>
          <w:p w14:paraId="78BA508A">
            <w:pPr>
              <w:rPr>
                <w:rFonts w:hint="default"/>
                <w:sz w:val="22"/>
                <w:szCs w:val="22"/>
                <w:vertAlign w:val="baseline"/>
                <w:lang w:val="en-US"/>
              </w:rPr>
            </w:pPr>
            <w:r>
              <w:rPr>
                <w:rFonts w:hint="default"/>
                <w:sz w:val="22"/>
                <w:szCs w:val="22"/>
                <w:vertAlign w:val="baseline"/>
                <w:lang w:val="en-US"/>
              </w:rPr>
              <w:t>2.2. Vẽ sơ đồ Nguyên lý (Schematic Design)</w:t>
            </w:r>
          </w:p>
        </w:tc>
        <w:tc>
          <w:tcPr>
            <w:tcW w:w="8596" w:type="dxa"/>
            <w:tcBorders/>
          </w:tcPr>
          <w:p w14:paraId="1E024711">
            <w:pPr>
              <w:rPr>
                <w:rFonts w:hint="default"/>
                <w:sz w:val="22"/>
                <w:szCs w:val="22"/>
                <w:vertAlign w:val="baseline"/>
                <w:lang w:val="en-US"/>
              </w:rPr>
            </w:pPr>
            <w:r>
              <w:rPr>
                <w:rFonts w:hint="default"/>
                <w:sz w:val="22"/>
                <w:szCs w:val="22"/>
                <w:vertAlign w:val="baseline"/>
                <w:lang w:val="en-US"/>
              </w:rPr>
              <w:t>- Thiết kế sơ đồ theo các khối chức năng (MCU và LoRa, Cảm biến, Nguồn).</w:t>
            </w:r>
          </w:p>
        </w:tc>
        <w:tc>
          <w:tcPr>
            <w:tcW w:w="1110" w:type="dxa"/>
            <w:tcBorders>
              <w:right w:val="double" w:color="auto" w:sz="4" w:space="0"/>
            </w:tcBorders>
          </w:tcPr>
          <w:p w14:paraId="636B50F5">
            <w:pPr>
              <w:rPr>
                <w:rFonts w:hint="default"/>
                <w:sz w:val="22"/>
                <w:szCs w:val="22"/>
                <w:vertAlign w:val="baseline"/>
                <w:lang w:val="en-US"/>
              </w:rPr>
            </w:pPr>
          </w:p>
        </w:tc>
      </w:tr>
      <w:tr w14:paraId="373DF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tcPr>
          <w:p w14:paraId="42A4ECCD">
            <w:pPr>
              <w:rPr>
                <w:rFonts w:hint="default"/>
                <w:sz w:val="22"/>
                <w:szCs w:val="22"/>
                <w:vertAlign w:val="baseline"/>
                <w:lang w:val="en-US"/>
              </w:rPr>
            </w:pPr>
          </w:p>
        </w:tc>
        <w:tc>
          <w:tcPr>
            <w:tcW w:w="8596" w:type="dxa"/>
            <w:tcBorders/>
          </w:tcPr>
          <w:p w14:paraId="6BFA7877">
            <w:pPr>
              <w:rPr>
                <w:rFonts w:hint="default"/>
                <w:sz w:val="22"/>
                <w:szCs w:val="22"/>
                <w:vertAlign w:val="baseline"/>
                <w:lang w:val="en-US"/>
              </w:rPr>
            </w:pPr>
            <w:r>
              <w:rPr>
                <w:rFonts w:hint="default"/>
                <w:sz w:val="22"/>
                <w:szCs w:val="22"/>
                <w:vertAlign w:val="baseline"/>
                <w:lang w:val="en-US"/>
              </w:rPr>
              <w:t>- Kết nối các khối lại với nhau theo sơ đồ đã chạy trên Breadboard.</w:t>
            </w:r>
          </w:p>
        </w:tc>
        <w:tc>
          <w:tcPr>
            <w:tcW w:w="1110" w:type="dxa"/>
            <w:tcBorders>
              <w:right w:val="double" w:color="auto" w:sz="4" w:space="0"/>
            </w:tcBorders>
          </w:tcPr>
          <w:p w14:paraId="01446F07">
            <w:pPr>
              <w:rPr>
                <w:rFonts w:hint="default"/>
                <w:sz w:val="22"/>
                <w:szCs w:val="22"/>
                <w:vertAlign w:val="baseline"/>
                <w:lang w:val="en-US"/>
              </w:rPr>
            </w:pPr>
          </w:p>
        </w:tc>
      </w:tr>
      <w:tr w14:paraId="6AFCA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restart"/>
            <w:tcBorders>
              <w:left w:val="double" w:color="auto" w:sz="4" w:space="0"/>
            </w:tcBorders>
          </w:tcPr>
          <w:p w14:paraId="74A08EC8">
            <w:pPr>
              <w:rPr>
                <w:rFonts w:hint="default"/>
                <w:sz w:val="22"/>
                <w:szCs w:val="22"/>
                <w:vertAlign w:val="baseline"/>
                <w:lang w:val="en-US"/>
              </w:rPr>
            </w:pPr>
            <w:r>
              <w:rPr>
                <w:rFonts w:hint="default"/>
                <w:sz w:val="22"/>
                <w:szCs w:val="22"/>
                <w:vertAlign w:val="baseline"/>
                <w:lang w:val="en-US"/>
              </w:rPr>
              <w:t>2.3. Thiết kế Layout mạch in (PCB Layout Design)</w:t>
            </w:r>
          </w:p>
        </w:tc>
        <w:tc>
          <w:tcPr>
            <w:tcW w:w="8596" w:type="dxa"/>
            <w:tcBorders/>
          </w:tcPr>
          <w:p w14:paraId="6DF56413">
            <w:pPr>
              <w:rPr>
                <w:rFonts w:hint="default"/>
                <w:sz w:val="22"/>
                <w:szCs w:val="22"/>
                <w:vertAlign w:val="baseline"/>
                <w:lang w:val="en-US"/>
              </w:rPr>
            </w:pPr>
            <w:r>
              <w:rPr>
                <w:rFonts w:hint="default"/>
                <w:sz w:val="22"/>
                <w:szCs w:val="22"/>
                <w:vertAlign w:val="baseline"/>
                <w:lang w:val="en-US"/>
              </w:rPr>
              <w:t>- Cài đặt định dạng bo mạch và cấu trúc.</w:t>
            </w:r>
          </w:p>
        </w:tc>
        <w:tc>
          <w:tcPr>
            <w:tcW w:w="1110" w:type="dxa"/>
            <w:tcBorders>
              <w:right w:val="double" w:color="auto" w:sz="4" w:space="0"/>
            </w:tcBorders>
          </w:tcPr>
          <w:p w14:paraId="064F5405">
            <w:pPr>
              <w:rPr>
                <w:rFonts w:hint="default"/>
                <w:sz w:val="22"/>
                <w:szCs w:val="22"/>
                <w:vertAlign w:val="baseline"/>
                <w:lang w:val="en-US"/>
              </w:rPr>
            </w:pPr>
          </w:p>
        </w:tc>
      </w:tr>
      <w:tr w14:paraId="64115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tcPr>
          <w:p w14:paraId="3F45FF7A">
            <w:pPr>
              <w:rPr>
                <w:rFonts w:hint="default"/>
                <w:sz w:val="22"/>
                <w:szCs w:val="22"/>
                <w:vertAlign w:val="baseline"/>
                <w:lang w:val="en-US"/>
              </w:rPr>
            </w:pPr>
          </w:p>
        </w:tc>
        <w:tc>
          <w:tcPr>
            <w:tcW w:w="8596" w:type="dxa"/>
            <w:tcBorders/>
          </w:tcPr>
          <w:p w14:paraId="00DE0D68">
            <w:pPr>
              <w:rPr>
                <w:rFonts w:hint="default"/>
                <w:sz w:val="22"/>
                <w:szCs w:val="22"/>
                <w:vertAlign w:val="baseline"/>
                <w:lang w:val="en-US"/>
              </w:rPr>
            </w:pPr>
            <w:r>
              <w:rPr>
                <w:rFonts w:hint="default"/>
                <w:sz w:val="22"/>
                <w:szCs w:val="22"/>
                <w:vertAlign w:val="baseline"/>
                <w:lang w:val="en-US"/>
              </w:rPr>
              <w:t>- Bố trí linh kiện: Phân vùng rõ ràng khu vực Analog (Cảm biến), Digital (ESP32) và RF (LoRa).</w:t>
            </w:r>
          </w:p>
        </w:tc>
        <w:tc>
          <w:tcPr>
            <w:tcW w:w="1110" w:type="dxa"/>
            <w:tcBorders>
              <w:right w:val="double" w:color="auto" w:sz="4" w:space="0"/>
            </w:tcBorders>
          </w:tcPr>
          <w:p w14:paraId="3A501E4C">
            <w:pPr>
              <w:rPr>
                <w:rFonts w:hint="default"/>
                <w:sz w:val="22"/>
                <w:szCs w:val="22"/>
                <w:vertAlign w:val="baseline"/>
                <w:lang w:val="en-US"/>
              </w:rPr>
            </w:pPr>
          </w:p>
        </w:tc>
      </w:tr>
      <w:tr w14:paraId="1CAE9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tcPr>
          <w:p w14:paraId="2B97A555">
            <w:pPr>
              <w:rPr>
                <w:rFonts w:hint="default"/>
                <w:sz w:val="22"/>
                <w:szCs w:val="22"/>
                <w:vertAlign w:val="baseline"/>
                <w:lang w:val="en-US"/>
              </w:rPr>
            </w:pPr>
          </w:p>
        </w:tc>
        <w:tc>
          <w:tcPr>
            <w:tcW w:w="8596" w:type="dxa"/>
            <w:tcBorders/>
          </w:tcPr>
          <w:p w14:paraId="66D569EF">
            <w:pPr>
              <w:rPr>
                <w:rFonts w:hint="default"/>
                <w:sz w:val="22"/>
                <w:szCs w:val="22"/>
                <w:vertAlign w:val="baseline"/>
                <w:lang w:val="en-US"/>
              </w:rPr>
            </w:pPr>
            <w:r>
              <w:rPr>
                <w:rFonts w:hint="default"/>
                <w:sz w:val="22"/>
                <w:szCs w:val="22"/>
                <w:vertAlign w:val="baseline"/>
                <w:lang w:val="en-US"/>
              </w:rPr>
              <w:t>- Đi dây.</w:t>
            </w:r>
          </w:p>
        </w:tc>
        <w:tc>
          <w:tcPr>
            <w:tcW w:w="1110" w:type="dxa"/>
            <w:tcBorders>
              <w:right w:val="double" w:color="auto" w:sz="4" w:space="0"/>
            </w:tcBorders>
          </w:tcPr>
          <w:p w14:paraId="04B17383">
            <w:pPr>
              <w:rPr>
                <w:rFonts w:hint="default"/>
                <w:sz w:val="22"/>
                <w:szCs w:val="22"/>
                <w:vertAlign w:val="baseline"/>
                <w:lang w:val="en-US"/>
              </w:rPr>
            </w:pPr>
          </w:p>
        </w:tc>
      </w:tr>
      <w:tr w14:paraId="50BE0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restart"/>
            <w:tcBorders>
              <w:left w:val="double" w:color="auto" w:sz="4" w:space="0"/>
            </w:tcBorders>
          </w:tcPr>
          <w:p w14:paraId="33972DC6">
            <w:pPr>
              <w:rPr>
                <w:rFonts w:hint="default"/>
                <w:sz w:val="22"/>
                <w:szCs w:val="22"/>
                <w:vertAlign w:val="baseline"/>
                <w:lang w:val="en-US"/>
              </w:rPr>
            </w:pPr>
            <w:r>
              <w:rPr>
                <w:rFonts w:hint="default"/>
                <w:sz w:val="22"/>
                <w:szCs w:val="22"/>
                <w:vertAlign w:val="baseline"/>
                <w:lang w:val="en-US"/>
              </w:rPr>
              <w:t>2.4. Xuất file Gia công (Manufacturing File Generation)</w:t>
            </w:r>
          </w:p>
        </w:tc>
        <w:tc>
          <w:tcPr>
            <w:tcW w:w="8596" w:type="dxa"/>
            <w:tcBorders/>
          </w:tcPr>
          <w:p w14:paraId="7A990B38">
            <w:pPr>
              <w:rPr>
                <w:rFonts w:hint="default"/>
                <w:sz w:val="22"/>
                <w:szCs w:val="22"/>
                <w:vertAlign w:val="baseline"/>
                <w:lang w:val="en-US"/>
              </w:rPr>
            </w:pPr>
            <w:r>
              <w:rPr>
                <w:rFonts w:hint="default"/>
                <w:sz w:val="22"/>
                <w:szCs w:val="22"/>
                <w:vertAlign w:val="baseline"/>
                <w:lang w:val="en-US"/>
              </w:rPr>
              <w:t>- Xuất file Gerber và khoan NC Drill từ Altium.</w:t>
            </w:r>
          </w:p>
        </w:tc>
        <w:tc>
          <w:tcPr>
            <w:tcW w:w="1110" w:type="dxa"/>
            <w:tcBorders>
              <w:right w:val="double" w:color="auto" w:sz="4" w:space="0"/>
            </w:tcBorders>
          </w:tcPr>
          <w:p w14:paraId="33BF8AEF">
            <w:pPr>
              <w:rPr>
                <w:rFonts w:hint="default"/>
                <w:sz w:val="22"/>
                <w:szCs w:val="22"/>
                <w:vertAlign w:val="baseline"/>
                <w:lang w:val="en-US"/>
              </w:rPr>
            </w:pPr>
          </w:p>
        </w:tc>
      </w:tr>
      <w:tr w14:paraId="334A9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tcPr>
          <w:p w14:paraId="056D0E4F">
            <w:pPr>
              <w:rPr>
                <w:rFonts w:hint="default"/>
                <w:sz w:val="22"/>
                <w:szCs w:val="22"/>
                <w:vertAlign w:val="baseline"/>
                <w:lang w:val="en-US"/>
              </w:rPr>
            </w:pPr>
          </w:p>
        </w:tc>
        <w:tc>
          <w:tcPr>
            <w:tcW w:w="8596" w:type="dxa"/>
            <w:tcBorders/>
          </w:tcPr>
          <w:p w14:paraId="647D7B09">
            <w:pPr>
              <w:rPr>
                <w:rFonts w:hint="default"/>
                <w:sz w:val="22"/>
                <w:szCs w:val="22"/>
                <w:vertAlign w:val="baseline"/>
                <w:lang w:val="en-US"/>
              </w:rPr>
            </w:pPr>
            <w:r>
              <w:rPr>
                <w:rFonts w:hint="default"/>
                <w:sz w:val="22"/>
                <w:szCs w:val="22"/>
                <w:vertAlign w:val="baseline"/>
                <w:lang w:val="en-US"/>
              </w:rPr>
              <w:t>- Gửi cho Đơn vị Gia công PCB.</w:t>
            </w:r>
          </w:p>
        </w:tc>
        <w:tc>
          <w:tcPr>
            <w:tcW w:w="1110" w:type="dxa"/>
            <w:tcBorders>
              <w:right w:val="double" w:color="auto" w:sz="4" w:space="0"/>
            </w:tcBorders>
          </w:tcPr>
          <w:p w14:paraId="155496F7">
            <w:pPr>
              <w:rPr>
                <w:rFonts w:hint="default"/>
                <w:sz w:val="22"/>
                <w:szCs w:val="22"/>
                <w:vertAlign w:val="baseline"/>
                <w:lang w:val="en-US"/>
              </w:rPr>
            </w:pPr>
          </w:p>
        </w:tc>
      </w:tr>
      <w:tr w14:paraId="5F7AA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restart"/>
            <w:tcBorders>
              <w:left w:val="double" w:color="auto" w:sz="4" w:space="0"/>
            </w:tcBorders>
          </w:tcPr>
          <w:p w14:paraId="382B2798">
            <w:pPr>
              <w:rPr>
                <w:rFonts w:hint="default"/>
                <w:sz w:val="22"/>
                <w:szCs w:val="22"/>
                <w:vertAlign w:val="baseline"/>
                <w:lang w:val="en-US"/>
              </w:rPr>
            </w:pPr>
            <w:r>
              <w:rPr>
                <w:rFonts w:hint="default"/>
                <w:sz w:val="22"/>
                <w:szCs w:val="22"/>
                <w:vertAlign w:val="baseline"/>
                <w:lang w:val="en-US"/>
              </w:rPr>
              <w:t>2.5. Hàn mạch và Kiểm tra (PCB Assembly and Testing)</w:t>
            </w:r>
          </w:p>
        </w:tc>
        <w:tc>
          <w:tcPr>
            <w:tcW w:w="8596" w:type="dxa"/>
            <w:tcBorders/>
          </w:tcPr>
          <w:p w14:paraId="566E5E56">
            <w:pPr>
              <w:rPr>
                <w:rFonts w:hint="default"/>
                <w:sz w:val="22"/>
                <w:szCs w:val="22"/>
                <w:vertAlign w:val="baseline"/>
                <w:lang w:val="en-US"/>
              </w:rPr>
            </w:pPr>
            <w:r>
              <w:rPr>
                <w:rFonts w:hint="default"/>
                <w:sz w:val="22"/>
                <w:szCs w:val="22"/>
                <w:vertAlign w:val="baseline"/>
                <w:lang w:val="en-US"/>
              </w:rPr>
              <w:t>- Hàn tất cả các linh kiện lên bo PCB.</w:t>
            </w:r>
          </w:p>
        </w:tc>
        <w:tc>
          <w:tcPr>
            <w:tcW w:w="1110" w:type="dxa"/>
            <w:tcBorders>
              <w:right w:val="double" w:color="auto" w:sz="4" w:space="0"/>
            </w:tcBorders>
          </w:tcPr>
          <w:p w14:paraId="63B4C938">
            <w:pPr>
              <w:rPr>
                <w:rFonts w:hint="default"/>
                <w:sz w:val="22"/>
                <w:szCs w:val="22"/>
                <w:vertAlign w:val="baseline"/>
                <w:lang w:val="en-US"/>
              </w:rPr>
            </w:pPr>
          </w:p>
        </w:tc>
      </w:tr>
      <w:tr w14:paraId="46685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bottom w:val="double" w:color="auto" w:sz="4" w:space="0"/>
            </w:tcBorders>
          </w:tcPr>
          <w:p w14:paraId="441BFF46">
            <w:pPr>
              <w:rPr>
                <w:rFonts w:hint="default"/>
                <w:sz w:val="22"/>
                <w:szCs w:val="22"/>
                <w:vertAlign w:val="baseline"/>
                <w:lang w:val="en-US"/>
              </w:rPr>
            </w:pPr>
          </w:p>
        </w:tc>
        <w:tc>
          <w:tcPr>
            <w:tcW w:w="8596" w:type="dxa"/>
            <w:tcBorders>
              <w:bottom w:val="double" w:color="auto" w:sz="4" w:space="0"/>
            </w:tcBorders>
          </w:tcPr>
          <w:p w14:paraId="4083A7A0">
            <w:pPr>
              <w:rPr>
                <w:rFonts w:hint="default"/>
                <w:sz w:val="22"/>
                <w:szCs w:val="22"/>
                <w:vertAlign w:val="baseline"/>
                <w:lang w:val="en-US"/>
              </w:rPr>
            </w:pPr>
            <w:r>
              <w:rPr>
                <w:rFonts w:hint="default"/>
                <w:sz w:val="22"/>
                <w:szCs w:val="22"/>
                <w:vertAlign w:val="baseline"/>
                <w:lang w:val="en-US"/>
              </w:rPr>
              <w:t>- Cắm các module vào socket để kiểm tra hoạt động.</w:t>
            </w:r>
          </w:p>
        </w:tc>
        <w:tc>
          <w:tcPr>
            <w:tcW w:w="1110" w:type="dxa"/>
            <w:tcBorders>
              <w:bottom w:val="double" w:color="auto" w:sz="4" w:space="0"/>
              <w:right w:val="double" w:color="auto" w:sz="4" w:space="0"/>
            </w:tcBorders>
          </w:tcPr>
          <w:p w14:paraId="28BFACF3">
            <w:pPr>
              <w:rPr>
                <w:rFonts w:hint="default"/>
                <w:sz w:val="22"/>
                <w:szCs w:val="22"/>
                <w:vertAlign w:val="baseline"/>
                <w:lang w:val="en-US"/>
              </w:rPr>
            </w:pPr>
          </w:p>
        </w:tc>
      </w:tr>
    </w:tbl>
    <w:p w14:paraId="4405558D">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5"/>
        <w:gridCol w:w="8596"/>
        <w:gridCol w:w="1110"/>
      </w:tblGrid>
      <w:tr w14:paraId="4C608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1" w:type="dxa"/>
            <w:gridSpan w:val="2"/>
            <w:tcBorders>
              <w:top w:val="double" w:color="auto" w:sz="4" w:space="0"/>
              <w:left w:val="double" w:color="auto" w:sz="4" w:space="0"/>
            </w:tcBorders>
            <w:shd w:val="clear" w:color="auto" w:fill="auto"/>
            <w:vAlign w:val="top"/>
          </w:tcPr>
          <w:p w14:paraId="5525F910">
            <w:pPr>
              <w:widowControl w:val="0"/>
              <w:jc w:val="both"/>
              <w:rPr>
                <w:rFonts w:hint="default" w:asciiTheme="minorHAnsi" w:hAnsiTheme="minorHAnsi" w:eastAsiaTheme="minorEastAsia" w:cstheme="minorBidi"/>
                <w:vertAlign w:val="baseline"/>
                <w:lang w:val="en-US" w:eastAsia="zh-CN" w:bidi="ar-SA"/>
              </w:rPr>
            </w:pPr>
            <w:r>
              <w:rPr>
                <w:rFonts w:hint="default"/>
                <w:b/>
                <w:bCs/>
                <w:sz w:val="28"/>
                <w:szCs w:val="28"/>
                <w:lang w:val="en-US"/>
              </w:rPr>
              <w:t>GIAI ĐOẠN 3:</w:t>
            </w:r>
            <w:r>
              <w:rPr>
                <w:rFonts w:hint="default"/>
                <w:sz w:val="28"/>
                <w:szCs w:val="28"/>
                <w:lang w:val="en-US"/>
              </w:rPr>
              <w:t xml:space="preserve"> </w:t>
            </w:r>
            <w:r>
              <w:rPr>
                <w:rFonts w:hint="default"/>
                <w:b/>
                <w:bCs/>
                <w:sz w:val="28"/>
                <w:szCs w:val="28"/>
                <w:lang w:val="en-US"/>
              </w:rPr>
              <w:t>Xây dựng Giao diện Giám sát (Monitoring Dashboard Development)</w:t>
            </w:r>
          </w:p>
        </w:tc>
        <w:tc>
          <w:tcPr>
            <w:tcW w:w="1110" w:type="dxa"/>
            <w:vMerge w:val="restart"/>
            <w:tcBorders>
              <w:top w:val="double" w:color="auto" w:sz="4" w:space="0"/>
              <w:right w:val="double" w:color="auto" w:sz="4" w:space="0"/>
            </w:tcBorders>
            <w:vAlign w:val="top"/>
          </w:tcPr>
          <w:p w14:paraId="1C6916DD">
            <w:pPr>
              <w:jc w:val="center"/>
              <w:rPr>
                <w:rFonts w:hint="default"/>
                <w:vertAlign w:val="baseline"/>
                <w:lang w:val="en-US"/>
              </w:rPr>
            </w:pPr>
            <w:r>
              <w:rPr>
                <w:rFonts w:hint="default"/>
                <w:sz w:val="22"/>
                <w:szCs w:val="22"/>
                <w:lang w:val="en-US"/>
              </w:rPr>
              <w:t>Tiến độ</w:t>
            </w:r>
          </w:p>
        </w:tc>
      </w:tr>
      <w:tr w14:paraId="21F08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1" w:type="dxa"/>
            <w:gridSpan w:val="2"/>
            <w:tcBorders>
              <w:left w:val="double" w:color="auto" w:sz="4" w:space="0"/>
            </w:tcBorders>
            <w:shd w:val="clear" w:color="auto" w:fill="auto"/>
            <w:vAlign w:val="top"/>
          </w:tcPr>
          <w:p w14:paraId="14995677">
            <w:pPr>
              <w:widowControl w:val="0"/>
              <w:jc w:val="both"/>
              <w:rPr>
                <w:rFonts w:hint="default" w:asciiTheme="minorHAnsi" w:hAnsiTheme="minorHAnsi" w:eastAsiaTheme="minorEastAsia" w:cstheme="minorBidi"/>
                <w:vertAlign w:val="baseline"/>
                <w:lang w:val="en-US" w:eastAsia="zh-CN" w:bidi="ar-SA"/>
              </w:rPr>
            </w:pPr>
            <w:r>
              <w:rPr>
                <w:rFonts w:hint="default"/>
                <w:i/>
                <w:iCs/>
                <w:sz w:val="24"/>
                <w:szCs w:val="24"/>
                <w:vertAlign w:val="baseline"/>
                <w:lang w:val="en-US"/>
              </w:rPr>
              <w:t>Mục tiêu: Trực quan hóa dữ liệu một cách thân thiện và hữu ích cho người dùng.</w:t>
            </w:r>
          </w:p>
        </w:tc>
        <w:tc>
          <w:tcPr>
            <w:tcW w:w="1110" w:type="dxa"/>
            <w:vMerge w:val="continue"/>
            <w:tcBorders>
              <w:right w:val="double" w:color="auto" w:sz="4" w:space="0"/>
            </w:tcBorders>
          </w:tcPr>
          <w:p w14:paraId="520FD59E">
            <w:pPr>
              <w:rPr>
                <w:rFonts w:hint="default"/>
                <w:vertAlign w:val="baseline"/>
                <w:lang w:val="en-US"/>
              </w:rPr>
            </w:pPr>
          </w:p>
        </w:tc>
      </w:tr>
      <w:tr w14:paraId="1AC54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tcBorders>
              <w:left w:val="double" w:color="auto" w:sz="4" w:space="0"/>
            </w:tcBorders>
            <w:shd w:val="clear" w:color="auto" w:fill="auto"/>
            <w:vAlign w:val="top"/>
          </w:tcPr>
          <w:p w14:paraId="6D6D4FEB">
            <w:pPr>
              <w:widowControl w:val="0"/>
              <w:jc w:val="both"/>
              <w:rPr>
                <w:rFonts w:hint="default"/>
                <w:b w:val="0"/>
                <w:bCs w:val="0"/>
                <w:i w:val="0"/>
                <w:iCs w:val="0"/>
                <w:sz w:val="22"/>
                <w:szCs w:val="22"/>
                <w:vertAlign w:val="baseline"/>
                <w:lang w:val="en-US"/>
              </w:rPr>
            </w:pPr>
            <w:r>
              <w:rPr>
                <w:rFonts w:hint="default"/>
                <w:b w:val="0"/>
                <w:bCs w:val="0"/>
                <w:i w:val="0"/>
                <w:iCs w:val="0"/>
                <w:sz w:val="22"/>
                <w:szCs w:val="22"/>
                <w:vertAlign w:val="baseline"/>
                <w:lang w:val="en-US"/>
              </w:rPr>
              <w:t>3.1. Thiết lập Dự án Web FrontEnd (Setup FrontEnd Web Project)</w:t>
            </w:r>
          </w:p>
        </w:tc>
        <w:tc>
          <w:tcPr>
            <w:tcW w:w="8596" w:type="dxa"/>
            <w:tcBorders>
              <w:left w:val="double" w:color="auto" w:sz="4" w:space="0"/>
            </w:tcBorders>
            <w:shd w:val="clear" w:color="auto" w:fill="auto"/>
            <w:vAlign w:val="top"/>
          </w:tcPr>
          <w:p w14:paraId="42409A0A">
            <w:pPr>
              <w:widowControl w:val="0"/>
              <w:jc w:val="both"/>
              <w:rPr>
                <w:rFonts w:hint="default"/>
                <w:i w:val="0"/>
                <w:iCs w:val="0"/>
                <w:sz w:val="22"/>
                <w:szCs w:val="22"/>
                <w:vertAlign w:val="baseline"/>
                <w:lang w:val="en-US"/>
              </w:rPr>
            </w:pPr>
            <w:r>
              <w:rPr>
                <w:rFonts w:hint="default"/>
                <w:i w:val="0"/>
                <w:iCs w:val="0"/>
                <w:sz w:val="22"/>
                <w:szCs w:val="22"/>
                <w:vertAlign w:val="baseline"/>
                <w:lang w:val="en-US"/>
              </w:rPr>
              <w:t>- Tạo cấu trúc file cơ bản: indext.html, style.css, script.js.</w:t>
            </w:r>
          </w:p>
        </w:tc>
        <w:tc>
          <w:tcPr>
            <w:tcW w:w="1110" w:type="dxa"/>
            <w:tcBorders>
              <w:right w:val="double" w:color="auto" w:sz="4" w:space="0"/>
            </w:tcBorders>
          </w:tcPr>
          <w:p w14:paraId="4552D496">
            <w:pPr>
              <w:rPr>
                <w:rFonts w:hint="default"/>
                <w:i w:val="0"/>
                <w:iCs w:val="0"/>
                <w:sz w:val="22"/>
                <w:szCs w:val="22"/>
                <w:vertAlign w:val="baseline"/>
                <w:lang w:val="en-US"/>
              </w:rPr>
            </w:pPr>
          </w:p>
        </w:tc>
      </w:tr>
      <w:tr w14:paraId="6356B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5" w:type="dxa"/>
            <w:vMerge w:val="restart"/>
            <w:tcBorders>
              <w:left w:val="double" w:color="auto" w:sz="4" w:space="0"/>
            </w:tcBorders>
            <w:shd w:val="clear" w:color="auto" w:fill="auto"/>
            <w:vAlign w:val="top"/>
          </w:tcPr>
          <w:p w14:paraId="7B6ABA89">
            <w:pPr>
              <w:widowControl w:val="0"/>
              <w:jc w:val="both"/>
              <w:rPr>
                <w:rFonts w:hint="default"/>
                <w:i w:val="0"/>
                <w:iCs w:val="0"/>
                <w:sz w:val="22"/>
                <w:szCs w:val="22"/>
                <w:vertAlign w:val="baseline"/>
                <w:lang w:val="en-US"/>
              </w:rPr>
            </w:pPr>
            <w:r>
              <w:rPr>
                <w:rFonts w:hint="default"/>
                <w:i w:val="0"/>
                <w:iCs w:val="0"/>
                <w:sz w:val="22"/>
                <w:szCs w:val="22"/>
                <w:vertAlign w:val="baseline"/>
                <w:lang w:val="en-US"/>
              </w:rPr>
              <w:t>3.2. Kết nối và Hiển thị Dữ liệu theo Thời gian thực (Real-time Data Connection and Display)</w:t>
            </w:r>
          </w:p>
        </w:tc>
        <w:tc>
          <w:tcPr>
            <w:tcW w:w="8596" w:type="dxa"/>
            <w:tcBorders>
              <w:left w:val="double" w:color="auto" w:sz="4" w:space="0"/>
            </w:tcBorders>
            <w:shd w:val="clear" w:color="auto" w:fill="auto"/>
            <w:vAlign w:val="top"/>
          </w:tcPr>
          <w:p w14:paraId="5E3C7B29">
            <w:pPr>
              <w:widowControl w:val="0"/>
              <w:jc w:val="both"/>
              <w:rPr>
                <w:rFonts w:hint="default"/>
                <w:i w:val="0"/>
                <w:iCs w:val="0"/>
                <w:sz w:val="22"/>
                <w:szCs w:val="22"/>
                <w:vertAlign w:val="baseline"/>
                <w:lang w:val="en-US"/>
              </w:rPr>
            </w:pPr>
            <w:r>
              <w:rPr>
                <w:rFonts w:hint="default"/>
                <w:i w:val="0"/>
                <w:iCs w:val="0"/>
                <w:sz w:val="22"/>
                <w:szCs w:val="22"/>
                <w:vertAlign w:val="baseline"/>
                <w:lang w:val="en-US"/>
              </w:rPr>
              <w:t>- Code Tích hợp thư viện (Integrate JS Libraries): Thêm các thư viện JavaScript cần thiết (MQTT.js, Chart.js, Gauge.js, Leaflet.js)</w:t>
            </w:r>
          </w:p>
        </w:tc>
        <w:tc>
          <w:tcPr>
            <w:tcW w:w="1110" w:type="dxa"/>
            <w:tcBorders>
              <w:right w:val="double" w:color="auto" w:sz="4" w:space="0"/>
            </w:tcBorders>
          </w:tcPr>
          <w:p w14:paraId="53E23859">
            <w:pPr>
              <w:rPr>
                <w:rFonts w:hint="default"/>
                <w:i w:val="0"/>
                <w:iCs w:val="0"/>
                <w:sz w:val="22"/>
                <w:szCs w:val="22"/>
                <w:vertAlign w:val="baseline"/>
                <w:lang w:val="en-US"/>
              </w:rPr>
            </w:pPr>
          </w:p>
        </w:tc>
      </w:tr>
      <w:tr w14:paraId="6EEDA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shd w:val="clear" w:color="auto" w:fill="auto"/>
            <w:vAlign w:val="top"/>
          </w:tcPr>
          <w:p w14:paraId="4A311AF6">
            <w:pPr>
              <w:widowControl w:val="0"/>
              <w:jc w:val="both"/>
              <w:rPr>
                <w:rFonts w:hint="default"/>
                <w:i w:val="0"/>
                <w:iCs w:val="0"/>
                <w:sz w:val="22"/>
                <w:szCs w:val="22"/>
                <w:vertAlign w:val="baseline"/>
                <w:lang w:val="en-US"/>
              </w:rPr>
            </w:pPr>
          </w:p>
        </w:tc>
        <w:tc>
          <w:tcPr>
            <w:tcW w:w="8596" w:type="dxa"/>
            <w:tcBorders>
              <w:left w:val="double" w:color="auto" w:sz="4" w:space="0"/>
            </w:tcBorders>
            <w:shd w:val="clear" w:color="auto" w:fill="auto"/>
            <w:vAlign w:val="top"/>
          </w:tcPr>
          <w:p w14:paraId="085E383A">
            <w:pPr>
              <w:widowControl w:val="0"/>
              <w:jc w:val="both"/>
              <w:rPr>
                <w:rFonts w:hint="default"/>
                <w:i w:val="0"/>
                <w:iCs w:val="0"/>
                <w:sz w:val="22"/>
                <w:szCs w:val="22"/>
                <w:vertAlign w:val="baseline"/>
                <w:lang w:val="en-US"/>
              </w:rPr>
            </w:pPr>
            <w:r>
              <w:rPr>
                <w:rFonts w:hint="default"/>
                <w:i w:val="0"/>
                <w:iCs w:val="0"/>
                <w:sz w:val="22"/>
                <w:szCs w:val="22"/>
                <w:vertAlign w:val="baseline"/>
                <w:lang w:val="en-US"/>
              </w:rPr>
              <w:t xml:space="preserve">- Code Kết nối MQTT (MQTT Connection via WebSockets): Viết code JavaScript để kết nối đến MQTT Broker qua WebSockets và đăng ký các topic dữ liệu. </w:t>
            </w:r>
          </w:p>
        </w:tc>
        <w:tc>
          <w:tcPr>
            <w:tcW w:w="1110" w:type="dxa"/>
            <w:tcBorders>
              <w:right w:val="double" w:color="auto" w:sz="4" w:space="0"/>
            </w:tcBorders>
          </w:tcPr>
          <w:p w14:paraId="74EE4728">
            <w:pPr>
              <w:rPr>
                <w:rFonts w:hint="default"/>
                <w:i w:val="0"/>
                <w:iCs w:val="0"/>
                <w:sz w:val="22"/>
                <w:szCs w:val="22"/>
                <w:vertAlign w:val="baseline"/>
                <w:lang w:val="en-US"/>
              </w:rPr>
            </w:pPr>
          </w:p>
        </w:tc>
      </w:tr>
      <w:tr w14:paraId="7C0C5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shd w:val="clear" w:color="auto" w:fill="auto"/>
            <w:vAlign w:val="top"/>
          </w:tcPr>
          <w:p w14:paraId="04E7975A">
            <w:pPr>
              <w:widowControl w:val="0"/>
              <w:jc w:val="both"/>
              <w:rPr>
                <w:rFonts w:hint="default"/>
                <w:i w:val="0"/>
                <w:iCs w:val="0"/>
                <w:sz w:val="22"/>
                <w:szCs w:val="22"/>
                <w:vertAlign w:val="baseline"/>
                <w:lang w:val="en-US"/>
              </w:rPr>
            </w:pPr>
          </w:p>
        </w:tc>
        <w:tc>
          <w:tcPr>
            <w:tcW w:w="8596" w:type="dxa"/>
            <w:tcBorders>
              <w:left w:val="double" w:color="auto" w:sz="4" w:space="0"/>
            </w:tcBorders>
            <w:shd w:val="clear" w:color="auto" w:fill="auto"/>
            <w:vAlign w:val="top"/>
          </w:tcPr>
          <w:p w14:paraId="23000E17">
            <w:pPr>
              <w:widowControl w:val="0"/>
              <w:jc w:val="both"/>
              <w:rPr>
                <w:rFonts w:hint="default"/>
                <w:i w:val="0"/>
                <w:iCs w:val="0"/>
                <w:sz w:val="22"/>
                <w:szCs w:val="22"/>
                <w:vertAlign w:val="baseline"/>
                <w:lang w:val="en-US"/>
              </w:rPr>
            </w:pPr>
            <w:r>
              <w:rPr>
                <w:rFonts w:hint="default"/>
                <w:i w:val="0"/>
                <w:iCs w:val="0"/>
                <w:sz w:val="22"/>
                <w:szCs w:val="22"/>
                <w:vertAlign w:val="baseline"/>
                <w:lang w:val="en-US"/>
              </w:rPr>
              <w:t>- Code Cập nhật Giao diện (Update UI): Khi nhận được dữ liệu mới, cập nhật các thành phần trên web</w:t>
            </w:r>
          </w:p>
        </w:tc>
        <w:tc>
          <w:tcPr>
            <w:tcW w:w="1110" w:type="dxa"/>
            <w:tcBorders>
              <w:right w:val="double" w:color="auto" w:sz="4" w:space="0"/>
            </w:tcBorders>
          </w:tcPr>
          <w:p w14:paraId="07CFA354">
            <w:pPr>
              <w:rPr>
                <w:rFonts w:hint="default"/>
                <w:i w:val="0"/>
                <w:iCs w:val="0"/>
                <w:sz w:val="22"/>
                <w:szCs w:val="22"/>
                <w:vertAlign w:val="baseline"/>
                <w:lang w:val="en-US"/>
              </w:rPr>
            </w:pPr>
          </w:p>
        </w:tc>
      </w:tr>
      <w:tr w14:paraId="040BC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restart"/>
            <w:tcBorders>
              <w:left w:val="double" w:color="auto" w:sz="4" w:space="0"/>
            </w:tcBorders>
            <w:shd w:val="clear" w:color="auto" w:fill="auto"/>
            <w:vAlign w:val="top"/>
          </w:tcPr>
          <w:p w14:paraId="73DFEA10">
            <w:pPr>
              <w:widowControl w:val="0"/>
              <w:jc w:val="both"/>
              <w:rPr>
                <w:rFonts w:hint="default"/>
                <w:i w:val="0"/>
                <w:iCs w:val="0"/>
                <w:sz w:val="22"/>
                <w:szCs w:val="22"/>
                <w:vertAlign w:val="baseline"/>
                <w:lang w:val="en-US"/>
              </w:rPr>
            </w:pPr>
            <w:r>
              <w:rPr>
                <w:rFonts w:hint="default"/>
                <w:i w:val="0"/>
                <w:iCs w:val="0"/>
                <w:sz w:val="22"/>
                <w:szCs w:val="22"/>
                <w:vertAlign w:val="baseline"/>
                <w:lang w:val="en-US"/>
              </w:rPr>
              <w:t>3.3. Trực quan hóa Nâng cao (Advanced Visualization)</w:t>
            </w:r>
          </w:p>
        </w:tc>
        <w:tc>
          <w:tcPr>
            <w:tcW w:w="8596" w:type="dxa"/>
            <w:tcBorders>
              <w:left w:val="double" w:color="auto" w:sz="4" w:space="0"/>
            </w:tcBorders>
            <w:shd w:val="clear" w:color="auto" w:fill="auto"/>
            <w:vAlign w:val="top"/>
          </w:tcPr>
          <w:p w14:paraId="773F84C7">
            <w:pPr>
              <w:widowControl w:val="0"/>
              <w:jc w:val="both"/>
              <w:rPr>
                <w:rFonts w:hint="default"/>
                <w:i w:val="0"/>
                <w:iCs w:val="0"/>
                <w:sz w:val="22"/>
                <w:szCs w:val="22"/>
                <w:vertAlign w:val="baseline"/>
                <w:lang w:val="en-US"/>
              </w:rPr>
            </w:pPr>
            <w:r>
              <w:rPr>
                <w:rFonts w:hint="default"/>
                <w:i w:val="0"/>
                <w:iCs w:val="0"/>
                <w:sz w:val="22"/>
                <w:szCs w:val="22"/>
                <w:vertAlign w:val="baseline"/>
                <w:lang w:val="en-US"/>
              </w:rPr>
              <w:t>- Code Biểu đồ Lịch sử (Hisorical Chart): Dùng Chart.js để vẽ biểu đồ đường thể hiện sự thay đổi của nồng độ không khí theo thời gian</w:t>
            </w:r>
          </w:p>
        </w:tc>
        <w:tc>
          <w:tcPr>
            <w:tcW w:w="1110" w:type="dxa"/>
            <w:tcBorders>
              <w:right w:val="double" w:color="auto" w:sz="4" w:space="0"/>
            </w:tcBorders>
          </w:tcPr>
          <w:p w14:paraId="01F2060A">
            <w:pPr>
              <w:rPr>
                <w:rFonts w:hint="default"/>
                <w:i w:val="0"/>
                <w:iCs w:val="0"/>
                <w:sz w:val="22"/>
                <w:szCs w:val="22"/>
                <w:vertAlign w:val="baseline"/>
                <w:lang w:val="en-US"/>
              </w:rPr>
            </w:pPr>
          </w:p>
        </w:tc>
      </w:tr>
      <w:tr w14:paraId="57D4F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shd w:val="clear" w:color="auto" w:fill="auto"/>
            <w:vAlign w:val="top"/>
          </w:tcPr>
          <w:p w14:paraId="2D43E8A1">
            <w:pPr>
              <w:widowControl w:val="0"/>
              <w:jc w:val="both"/>
              <w:rPr>
                <w:rFonts w:hint="default"/>
                <w:i w:val="0"/>
                <w:iCs w:val="0"/>
                <w:sz w:val="22"/>
                <w:szCs w:val="22"/>
                <w:vertAlign w:val="baseline"/>
                <w:lang w:val="en-US"/>
              </w:rPr>
            </w:pPr>
          </w:p>
        </w:tc>
        <w:tc>
          <w:tcPr>
            <w:tcW w:w="8596" w:type="dxa"/>
            <w:tcBorders>
              <w:left w:val="double" w:color="auto" w:sz="4" w:space="0"/>
            </w:tcBorders>
            <w:shd w:val="clear" w:color="auto" w:fill="auto"/>
            <w:vAlign w:val="top"/>
          </w:tcPr>
          <w:p w14:paraId="493993B1">
            <w:pPr>
              <w:widowControl w:val="0"/>
              <w:jc w:val="both"/>
              <w:rPr>
                <w:rFonts w:hint="default"/>
                <w:i w:val="0"/>
                <w:iCs w:val="0"/>
                <w:sz w:val="22"/>
                <w:szCs w:val="22"/>
                <w:vertAlign w:val="baseline"/>
                <w:lang w:val="en-US"/>
              </w:rPr>
            </w:pPr>
            <w:r>
              <w:rPr>
                <w:rFonts w:hint="default"/>
                <w:i w:val="0"/>
                <w:iCs w:val="0"/>
                <w:sz w:val="22"/>
                <w:szCs w:val="22"/>
                <w:vertAlign w:val="baseline"/>
                <w:lang w:val="en-US"/>
              </w:rPr>
              <w:t>- Code Đồng hồ đo Trực quan (Visual Gauges) Dùng Gauge.js để hiển thị giá trị hiện tại một cách trực quan.</w:t>
            </w:r>
          </w:p>
        </w:tc>
        <w:tc>
          <w:tcPr>
            <w:tcW w:w="1110" w:type="dxa"/>
            <w:tcBorders>
              <w:right w:val="double" w:color="auto" w:sz="4" w:space="0"/>
            </w:tcBorders>
          </w:tcPr>
          <w:p w14:paraId="278A6881">
            <w:pPr>
              <w:rPr>
                <w:rFonts w:hint="default"/>
                <w:i w:val="0"/>
                <w:iCs w:val="0"/>
                <w:sz w:val="22"/>
                <w:szCs w:val="22"/>
                <w:vertAlign w:val="baseline"/>
                <w:lang w:val="en-US"/>
              </w:rPr>
            </w:pPr>
          </w:p>
        </w:tc>
      </w:tr>
      <w:tr w14:paraId="75E6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tcBorders>
            <w:shd w:val="clear" w:color="auto" w:fill="auto"/>
            <w:vAlign w:val="top"/>
          </w:tcPr>
          <w:p w14:paraId="5EF5A141">
            <w:pPr>
              <w:widowControl w:val="0"/>
              <w:jc w:val="both"/>
              <w:rPr>
                <w:rFonts w:hint="default"/>
                <w:i w:val="0"/>
                <w:iCs w:val="0"/>
                <w:sz w:val="22"/>
                <w:szCs w:val="22"/>
                <w:vertAlign w:val="baseline"/>
                <w:lang w:val="en-US"/>
              </w:rPr>
            </w:pPr>
          </w:p>
        </w:tc>
        <w:tc>
          <w:tcPr>
            <w:tcW w:w="8596" w:type="dxa"/>
            <w:tcBorders>
              <w:left w:val="double" w:color="auto" w:sz="4" w:space="0"/>
            </w:tcBorders>
            <w:shd w:val="clear" w:color="auto" w:fill="auto"/>
            <w:vAlign w:val="top"/>
          </w:tcPr>
          <w:p w14:paraId="31906ECE">
            <w:pPr>
              <w:widowControl w:val="0"/>
              <w:jc w:val="both"/>
              <w:rPr>
                <w:rFonts w:hint="default"/>
                <w:i w:val="0"/>
                <w:iCs w:val="0"/>
                <w:sz w:val="22"/>
                <w:szCs w:val="22"/>
                <w:vertAlign w:val="baseline"/>
                <w:lang w:val="en-US"/>
              </w:rPr>
            </w:pPr>
            <w:r>
              <w:rPr>
                <w:rFonts w:hint="default"/>
                <w:i w:val="0"/>
                <w:iCs w:val="0"/>
                <w:sz w:val="22"/>
                <w:szCs w:val="22"/>
                <w:vertAlign w:val="baseline"/>
                <w:lang w:val="en-US"/>
              </w:rPr>
              <w:t>- Code Bản đồ Giám sát (Geospatial Monitoring Map): Dùng Leaflet.js để hiển thị vị trí các node cảm biến, màu sắc của các marker thay đổi theo trạng thái cảnh báo.</w:t>
            </w:r>
          </w:p>
        </w:tc>
        <w:tc>
          <w:tcPr>
            <w:tcW w:w="1110" w:type="dxa"/>
            <w:tcBorders>
              <w:right w:val="double" w:color="auto" w:sz="4" w:space="0"/>
            </w:tcBorders>
          </w:tcPr>
          <w:p w14:paraId="3ED151D8">
            <w:pPr>
              <w:rPr>
                <w:rFonts w:hint="default"/>
                <w:i w:val="0"/>
                <w:iCs w:val="0"/>
                <w:sz w:val="22"/>
                <w:szCs w:val="22"/>
                <w:vertAlign w:val="baseline"/>
                <w:lang w:val="en-US"/>
              </w:rPr>
            </w:pPr>
          </w:p>
        </w:tc>
      </w:tr>
      <w:tr w14:paraId="2A696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5" w:type="dxa"/>
            <w:vMerge w:val="restart"/>
            <w:tcBorders>
              <w:left w:val="double" w:color="auto" w:sz="4" w:space="0"/>
            </w:tcBorders>
            <w:shd w:val="clear" w:color="auto" w:fill="auto"/>
            <w:vAlign w:val="top"/>
          </w:tcPr>
          <w:p w14:paraId="7FDA3034">
            <w:pPr>
              <w:widowControl w:val="0"/>
              <w:jc w:val="both"/>
              <w:rPr>
                <w:rFonts w:hint="default"/>
                <w:i w:val="0"/>
                <w:iCs w:val="0"/>
                <w:sz w:val="22"/>
                <w:szCs w:val="22"/>
                <w:vertAlign w:val="baseline"/>
                <w:lang w:val="en-US"/>
              </w:rPr>
            </w:pPr>
            <w:r>
              <w:rPr>
                <w:rFonts w:hint="default"/>
                <w:i w:val="0"/>
                <w:iCs w:val="0"/>
                <w:sz w:val="22"/>
                <w:szCs w:val="22"/>
                <w:vertAlign w:val="baseline"/>
                <w:lang w:val="en-US"/>
              </w:rPr>
              <w:t>3.4. Triển khai lên GitHub Pages (Deploy to GitHub Pages)</w:t>
            </w:r>
          </w:p>
        </w:tc>
        <w:tc>
          <w:tcPr>
            <w:tcW w:w="8596" w:type="dxa"/>
            <w:tcBorders>
              <w:left w:val="double" w:color="auto" w:sz="4" w:space="0"/>
            </w:tcBorders>
            <w:shd w:val="clear" w:color="auto" w:fill="auto"/>
            <w:vAlign w:val="top"/>
          </w:tcPr>
          <w:p w14:paraId="1F78ECC0">
            <w:pPr>
              <w:widowControl w:val="0"/>
              <w:jc w:val="both"/>
              <w:rPr>
                <w:rFonts w:hint="default"/>
                <w:i w:val="0"/>
                <w:iCs w:val="0"/>
                <w:sz w:val="22"/>
                <w:szCs w:val="22"/>
                <w:vertAlign w:val="baseline"/>
                <w:lang w:val="en-US"/>
              </w:rPr>
            </w:pPr>
            <w:r>
              <w:rPr>
                <w:rFonts w:hint="default"/>
                <w:i w:val="0"/>
                <w:iCs w:val="0"/>
                <w:sz w:val="22"/>
                <w:szCs w:val="22"/>
                <w:vertAlign w:val="baseline"/>
                <w:lang w:val="en-US"/>
              </w:rPr>
              <w:t>- Đẩy toàn bộ code lên frontend lên repository GitHub.</w:t>
            </w:r>
          </w:p>
        </w:tc>
        <w:tc>
          <w:tcPr>
            <w:tcW w:w="1110" w:type="dxa"/>
            <w:tcBorders>
              <w:right w:val="double" w:color="auto" w:sz="4" w:space="0"/>
            </w:tcBorders>
          </w:tcPr>
          <w:p w14:paraId="7C450801">
            <w:pPr>
              <w:rPr>
                <w:rFonts w:hint="default"/>
                <w:i w:val="0"/>
                <w:iCs w:val="0"/>
                <w:sz w:val="22"/>
                <w:szCs w:val="22"/>
                <w:vertAlign w:val="baseline"/>
                <w:lang w:val="en-US"/>
              </w:rPr>
            </w:pPr>
          </w:p>
        </w:tc>
      </w:tr>
      <w:tr w14:paraId="6229F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5" w:type="dxa"/>
            <w:vMerge w:val="continue"/>
            <w:tcBorders>
              <w:left w:val="double" w:color="auto" w:sz="4" w:space="0"/>
              <w:bottom w:val="double" w:color="auto" w:sz="4" w:space="0"/>
            </w:tcBorders>
            <w:shd w:val="clear" w:color="auto" w:fill="auto"/>
            <w:vAlign w:val="top"/>
          </w:tcPr>
          <w:p w14:paraId="40660EB3">
            <w:pPr>
              <w:widowControl w:val="0"/>
              <w:jc w:val="both"/>
              <w:rPr>
                <w:rFonts w:hint="default"/>
                <w:i w:val="0"/>
                <w:iCs w:val="0"/>
                <w:sz w:val="22"/>
                <w:szCs w:val="22"/>
                <w:vertAlign w:val="baseline"/>
                <w:lang w:val="en-US"/>
              </w:rPr>
            </w:pPr>
          </w:p>
        </w:tc>
        <w:tc>
          <w:tcPr>
            <w:tcW w:w="8596" w:type="dxa"/>
            <w:tcBorders>
              <w:left w:val="double" w:color="auto" w:sz="4" w:space="0"/>
              <w:bottom w:val="double" w:color="auto" w:sz="4" w:space="0"/>
            </w:tcBorders>
            <w:shd w:val="clear" w:color="auto" w:fill="auto"/>
            <w:vAlign w:val="top"/>
          </w:tcPr>
          <w:p w14:paraId="29CB4342">
            <w:pPr>
              <w:widowControl w:val="0"/>
              <w:jc w:val="both"/>
              <w:rPr>
                <w:rFonts w:hint="default"/>
                <w:i w:val="0"/>
                <w:iCs w:val="0"/>
                <w:sz w:val="22"/>
                <w:szCs w:val="22"/>
                <w:vertAlign w:val="baseline"/>
                <w:lang w:val="en-US"/>
              </w:rPr>
            </w:pPr>
            <w:r>
              <w:rPr>
                <w:rFonts w:hint="default"/>
                <w:i w:val="0"/>
                <w:iCs w:val="0"/>
                <w:sz w:val="22"/>
                <w:szCs w:val="22"/>
                <w:vertAlign w:val="baseline"/>
                <w:lang w:val="en-US"/>
              </w:rPr>
              <w:t>- Kích hoạt tính năng GitHub Pages để đưa trang web lên mạng miễn phí.</w:t>
            </w:r>
          </w:p>
        </w:tc>
        <w:tc>
          <w:tcPr>
            <w:tcW w:w="1110" w:type="dxa"/>
            <w:tcBorders>
              <w:bottom w:val="double" w:color="auto" w:sz="4" w:space="0"/>
              <w:right w:val="double" w:color="auto" w:sz="4" w:space="0"/>
            </w:tcBorders>
          </w:tcPr>
          <w:p w14:paraId="698AB70D">
            <w:pPr>
              <w:rPr>
                <w:rFonts w:hint="default"/>
                <w:i w:val="0"/>
                <w:iCs w:val="0"/>
                <w:sz w:val="22"/>
                <w:szCs w:val="22"/>
                <w:vertAlign w:val="baseline"/>
                <w:lang w:val="en-US"/>
              </w:rPr>
            </w:pPr>
          </w:p>
        </w:tc>
      </w:tr>
    </w:tbl>
    <w:p w14:paraId="28B8D73C">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6"/>
        <w:gridCol w:w="8596"/>
        <w:gridCol w:w="1109"/>
      </w:tblGrid>
      <w:tr w14:paraId="63098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2" w:type="dxa"/>
            <w:gridSpan w:val="2"/>
            <w:tcBorders>
              <w:top w:val="double" w:color="auto" w:sz="4" w:space="0"/>
              <w:left w:val="double" w:color="auto" w:sz="4" w:space="0"/>
            </w:tcBorders>
            <w:shd w:val="clear" w:color="auto" w:fill="auto"/>
            <w:vAlign w:val="top"/>
          </w:tcPr>
          <w:p w14:paraId="603D640E">
            <w:pPr>
              <w:widowControl w:val="0"/>
              <w:jc w:val="both"/>
              <w:rPr>
                <w:rFonts w:hint="default" w:asciiTheme="minorHAnsi" w:hAnsiTheme="minorHAnsi" w:eastAsiaTheme="minorEastAsia" w:cstheme="minorBidi"/>
                <w:vertAlign w:val="baseline"/>
                <w:lang w:val="en-US" w:eastAsia="zh-CN" w:bidi="ar-SA"/>
              </w:rPr>
            </w:pPr>
            <w:r>
              <w:rPr>
                <w:rFonts w:hint="default"/>
                <w:b/>
                <w:bCs/>
                <w:sz w:val="28"/>
                <w:szCs w:val="28"/>
                <w:lang w:val="en-US"/>
              </w:rPr>
              <w:t>GIAI ĐOẠN 4:</w:t>
            </w:r>
            <w:r>
              <w:rPr>
                <w:rFonts w:hint="default"/>
                <w:sz w:val="28"/>
                <w:szCs w:val="28"/>
                <w:lang w:val="en-US"/>
              </w:rPr>
              <w:t xml:space="preserve"> </w:t>
            </w:r>
            <w:r>
              <w:rPr>
                <w:rFonts w:hint="default"/>
                <w:b/>
                <w:bCs/>
                <w:sz w:val="28"/>
                <w:szCs w:val="28"/>
                <w:lang w:val="en-US"/>
              </w:rPr>
              <w:t>Phát triển và Tích hợp Mô hình AI (AI Model Development and Integration)</w:t>
            </w:r>
          </w:p>
        </w:tc>
        <w:tc>
          <w:tcPr>
            <w:tcW w:w="1109" w:type="dxa"/>
            <w:vMerge w:val="restart"/>
            <w:tcBorders>
              <w:top w:val="double" w:color="auto" w:sz="4" w:space="0"/>
              <w:right w:val="double" w:color="auto" w:sz="4" w:space="0"/>
            </w:tcBorders>
            <w:vAlign w:val="top"/>
          </w:tcPr>
          <w:p w14:paraId="708DB2EB">
            <w:pPr>
              <w:jc w:val="center"/>
              <w:rPr>
                <w:rFonts w:hint="default"/>
                <w:vertAlign w:val="baseline"/>
                <w:lang w:val="en-US"/>
              </w:rPr>
            </w:pPr>
            <w:r>
              <w:rPr>
                <w:rFonts w:hint="default"/>
                <w:sz w:val="22"/>
                <w:szCs w:val="22"/>
                <w:lang w:val="en-US"/>
              </w:rPr>
              <w:t>Tiến độ</w:t>
            </w:r>
          </w:p>
        </w:tc>
      </w:tr>
      <w:tr w14:paraId="1F985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2" w:type="dxa"/>
            <w:gridSpan w:val="2"/>
            <w:tcBorders>
              <w:left w:val="double" w:color="auto" w:sz="4" w:space="0"/>
            </w:tcBorders>
            <w:shd w:val="clear" w:color="auto" w:fill="auto"/>
            <w:vAlign w:val="top"/>
          </w:tcPr>
          <w:p w14:paraId="7DD92962">
            <w:pPr>
              <w:widowControl w:val="0"/>
              <w:jc w:val="both"/>
              <w:rPr>
                <w:rFonts w:hint="default" w:asciiTheme="minorHAnsi" w:hAnsiTheme="minorHAnsi" w:eastAsiaTheme="minorEastAsia" w:cstheme="minorBidi"/>
                <w:vertAlign w:val="baseline"/>
                <w:lang w:val="en-US" w:eastAsia="zh-CN" w:bidi="ar-SA"/>
              </w:rPr>
            </w:pPr>
            <w:r>
              <w:rPr>
                <w:rFonts w:hint="default"/>
                <w:i/>
                <w:iCs/>
                <w:sz w:val="24"/>
                <w:szCs w:val="24"/>
                <w:vertAlign w:val="baseline"/>
                <w:lang w:val="en-US"/>
              </w:rPr>
              <w:t>Mục tiêu: Xây dựng và tích hợp một mô hình AI để cung cấp các thông tin thông minh, như ngưỡng cảnh báo và dự báo rủi ro.</w:t>
            </w:r>
          </w:p>
        </w:tc>
        <w:tc>
          <w:tcPr>
            <w:tcW w:w="1109" w:type="dxa"/>
            <w:vMerge w:val="continue"/>
            <w:tcBorders>
              <w:right w:val="double" w:color="auto" w:sz="4" w:space="0"/>
            </w:tcBorders>
          </w:tcPr>
          <w:p w14:paraId="595042BF">
            <w:pPr>
              <w:rPr>
                <w:rFonts w:hint="default"/>
                <w:vertAlign w:val="baseline"/>
                <w:lang w:val="en-US"/>
              </w:rPr>
            </w:pPr>
          </w:p>
        </w:tc>
      </w:tr>
      <w:tr w14:paraId="5C700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224D451C">
            <w:pPr>
              <w:rPr>
                <w:rFonts w:hint="default"/>
                <w:sz w:val="22"/>
                <w:szCs w:val="22"/>
                <w:vertAlign w:val="baseline"/>
                <w:lang w:val="en-US"/>
              </w:rPr>
            </w:pPr>
            <w:r>
              <w:rPr>
                <w:rFonts w:hint="default"/>
                <w:sz w:val="22"/>
                <w:szCs w:val="22"/>
                <w:vertAlign w:val="baseline"/>
                <w:lang w:val="en-US"/>
              </w:rPr>
              <w:t>4.1. Thu thập và Tiền Xử lý dữ liệu (Data Acquisition and Preprocessing)</w:t>
            </w:r>
          </w:p>
        </w:tc>
        <w:tc>
          <w:tcPr>
            <w:tcW w:w="8596" w:type="dxa"/>
          </w:tcPr>
          <w:p w14:paraId="1C27DCAF">
            <w:pPr>
              <w:rPr>
                <w:rFonts w:hint="default"/>
                <w:sz w:val="22"/>
                <w:szCs w:val="22"/>
                <w:vertAlign w:val="baseline"/>
                <w:lang w:val="en-US"/>
              </w:rPr>
            </w:pPr>
            <w:r>
              <w:rPr>
                <w:rFonts w:hint="default"/>
                <w:sz w:val="22"/>
                <w:szCs w:val="22"/>
                <w:vertAlign w:val="baseline"/>
                <w:lang w:val="en-US"/>
              </w:rPr>
              <w:t>- Chạy hệ thống hoàn thiện (Phần cứng và Dashboard) để thu thập một bộ dữ liệu chuỗi thời gian của tất cả các chỉ số cảm biến</w:t>
            </w:r>
          </w:p>
        </w:tc>
        <w:tc>
          <w:tcPr>
            <w:tcW w:w="1109" w:type="dxa"/>
            <w:tcBorders>
              <w:right w:val="double" w:color="auto" w:sz="4" w:space="0"/>
            </w:tcBorders>
          </w:tcPr>
          <w:p w14:paraId="3C3633F0">
            <w:pPr>
              <w:rPr>
                <w:rFonts w:hint="default"/>
                <w:sz w:val="22"/>
                <w:szCs w:val="22"/>
                <w:vertAlign w:val="baseline"/>
                <w:lang w:val="en-US"/>
              </w:rPr>
            </w:pPr>
          </w:p>
        </w:tc>
      </w:tr>
      <w:tr w14:paraId="193BD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345404FA">
            <w:pPr>
              <w:rPr>
                <w:rFonts w:hint="default"/>
                <w:sz w:val="22"/>
                <w:szCs w:val="22"/>
                <w:vertAlign w:val="baseline"/>
                <w:lang w:val="en-US"/>
              </w:rPr>
            </w:pPr>
          </w:p>
        </w:tc>
        <w:tc>
          <w:tcPr>
            <w:tcW w:w="8596" w:type="dxa"/>
          </w:tcPr>
          <w:p w14:paraId="2D664CCF">
            <w:pPr>
              <w:rPr>
                <w:rFonts w:hint="default"/>
                <w:sz w:val="22"/>
                <w:szCs w:val="22"/>
                <w:vertAlign w:val="baseline"/>
                <w:lang w:val="en-US"/>
              </w:rPr>
            </w:pPr>
            <w:r>
              <w:rPr>
                <w:rFonts w:hint="default"/>
                <w:sz w:val="22"/>
                <w:szCs w:val="22"/>
                <w:vertAlign w:val="baseline"/>
                <w:lang w:val="en-US"/>
              </w:rPr>
              <w:t>- Làm sạch và chuẩn bị dữ liệu đã thu thập để huấn luyện mô hình (Xử lý giá trị thiếu, chuẩn hóa)</w:t>
            </w:r>
          </w:p>
        </w:tc>
        <w:tc>
          <w:tcPr>
            <w:tcW w:w="1109" w:type="dxa"/>
            <w:tcBorders>
              <w:right w:val="double" w:color="auto" w:sz="4" w:space="0"/>
            </w:tcBorders>
          </w:tcPr>
          <w:p w14:paraId="320AC3F1">
            <w:pPr>
              <w:rPr>
                <w:rFonts w:hint="default"/>
                <w:sz w:val="22"/>
                <w:szCs w:val="22"/>
                <w:vertAlign w:val="baseline"/>
                <w:lang w:val="en-US"/>
              </w:rPr>
            </w:pPr>
          </w:p>
        </w:tc>
      </w:tr>
      <w:tr w14:paraId="37B4B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6" w:type="dxa"/>
            <w:vMerge w:val="restart"/>
            <w:tcBorders>
              <w:left w:val="double" w:color="auto" w:sz="4" w:space="0"/>
            </w:tcBorders>
          </w:tcPr>
          <w:p w14:paraId="30B666DE">
            <w:pPr>
              <w:rPr>
                <w:rFonts w:hint="default"/>
                <w:sz w:val="22"/>
                <w:szCs w:val="22"/>
                <w:vertAlign w:val="baseline"/>
                <w:lang w:val="en-US"/>
              </w:rPr>
            </w:pPr>
            <w:r>
              <w:rPr>
                <w:rFonts w:hint="default"/>
                <w:sz w:val="22"/>
                <w:szCs w:val="22"/>
                <w:vertAlign w:val="baseline"/>
                <w:lang w:val="en-US"/>
              </w:rPr>
              <w:t>4.2. Lựa chọn và Huấn luyện Mô hình (Model Selection and Training)</w:t>
            </w:r>
          </w:p>
        </w:tc>
        <w:tc>
          <w:tcPr>
            <w:tcW w:w="8596" w:type="dxa"/>
          </w:tcPr>
          <w:p w14:paraId="53AECDE1">
            <w:pPr>
              <w:rPr>
                <w:rFonts w:hint="default"/>
                <w:sz w:val="22"/>
                <w:szCs w:val="22"/>
                <w:vertAlign w:val="baseline"/>
                <w:lang w:val="en-US"/>
              </w:rPr>
            </w:pPr>
            <w:r>
              <w:rPr>
                <w:rFonts w:hint="default"/>
                <w:sz w:val="22"/>
                <w:szCs w:val="22"/>
                <w:vertAlign w:val="baseline"/>
                <w:lang w:val="en-US"/>
              </w:rPr>
              <w:t>- Xác định mục tiêu AI dựa trên đề xuất: “Huấn luyện AI để điều chỉnh các tham số theo mùa”.</w:t>
            </w:r>
          </w:p>
        </w:tc>
        <w:tc>
          <w:tcPr>
            <w:tcW w:w="1109" w:type="dxa"/>
            <w:tcBorders>
              <w:right w:val="double" w:color="auto" w:sz="4" w:space="0"/>
            </w:tcBorders>
          </w:tcPr>
          <w:p w14:paraId="56B17AF4">
            <w:pPr>
              <w:rPr>
                <w:rFonts w:hint="default"/>
                <w:sz w:val="22"/>
                <w:szCs w:val="22"/>
                <w:vertAlign w:val="baseline"/>
                <w:lang w:val="en-US"/>
              </w:rPr>
            </w:pPr>
          </w:p>
        </w:tc>
      </w:tr>
      <w:tr w14:paraId="677E6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30B7A98F">
            <w:pPr>
              <w:rPr>
                <w:rFonts w:hint="default"/>
                <w:sz w:val="22"/>
                <w:szCs w:val="22"/>
                <w:vertAlign w:val="baseline"/>
                <w:lang w:val="en-US"/>
              </w:rPr>
            </w:pPr>
          </w:p>
        </w:tc>
        <w:tc>
          <w:tcPr>
            <w:tcW w:w="8596" w:type="dxa"/>
          </w:tcPr>
          <w:p w14:paraId="57D7BCBA">
            <w:pPr>
              <w:rPr>
                <w:rFonts w:hint="default"/>
                <w:sz w:val="22"/>
                <w:szCs w:val="22"/>
                <w:vertAlign w:val="baseline"/>
                <w:lang w:val="en-US"/>
              </w:rPr>
            </w:pPr>
            <w:r>
              <w:rPr>
                <w:rFonts w:hint="default"/>
                <w:sz w:val="22"/>
                <w:szCs w:val="22"/>
                <w:vertAlign w:val="baseline"/>
                <w:lang w:val="en-US"/>
              </w:rPr>
              <w:t>- Chọn một mô hình phù hợp.</w:t>
            </w:r>
          </w:p>
        </w:tc>
        <w:tc>
          <w:tcPr>
            <w:tcW w:w="1109" w:type="dxa"/>
            <w:tcBorders>
              <w:right w:val="double" w:color="auto" w:sz="4" w:space="0"/>
            </w:tcBorders>
          </w:tcPr>
          <w:p w14:paraId="12AD21CA">
            <w:pPr>
              <w:rPr>
                <w:rFonts w:hint="default"/>
                <w:sz w:val="22"/>
                <w:szCs w:val="22"/>
                <w:vertAlign w:val="baseline"/>
                <w:lang w:val="en-US"/>
              </w:rPr>
            </w:pPr>
          </w:p>
        </w:tc>
      </w:tr>
      <w:tr w14:paraId="69706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2926497C">
            <w:pPr>
              <w:rPr>
                <w:rFonts w:hint="default"/>
                <w:sz w:val="22"/>
                <w:szCs w:val="22"/>
                <w:vertAlign w:val="baseline"/>
                <w:lang w:val="en-US"/>
              </w:rPr>
            </w:pPr>
          </w:p>
        </w:tc>
        <w:tc>
          <w:tcPr>
            <w:tcW w:w="8596" w:type="dxa"/>
          </w:tcPr>
          <w:p w14:paraId="130A3F72">
            <w:pPr>
              <w:rPr>
                <w:rFonts w:hint="default"/>
                <w:sz w:val="22"/>
                <w:szCs w:val="22"/>
                <w:vertAlign w:val="baseline"/>
                <w:lang w:val="en-US"/>
              </w:rPr>
            </w:pPr>
            <w:r>
              <w:rPr>
                <w:rFonts w:hint="default"/>
                <w:sz w:val="22"/>
                <w:szCs w:val="22"/>
                <w:vertAlign w:val="baseline"/>
                <w:lang w:val="en-US"/>
              </w:rPr>
              <w:t>- Huấn luyện mô hình bằng 1 framework như TensorFlow hoặc scikit-learn trên bỗ dữ liệu đã thu thập.</w:t>
            </w:r>
          </w:p>
        </w:tc>
        <w:tc>
          <w:tcPr>
            <w:tcW w:w="1109" w:type="dxa"/>
            <w:tcBorders>
              <w:right w:val="double" w:color="auto" w:sz="4" w:space="0"/>
            </w:tcBorders>
          </w:tcPr>
          <w:p w14:paraId="082E75C3">
            <w:pPr>
              <w:rPr>
                <w:rFonts w:hint="default"/>
                <w:sz w:val="22"/>
                <w:szCs w:val="22"/>
                <w:vertAlign w:val="baseline"/>
                <w:lang w:val="en-US"/>
              </w:rPr>
            </w:pPr>
          </w:p>
        </w:tc>
      </w:tr>
      <w:tr w14:paraId="01306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2C6BBBFA">
            <w:pPr>
              <w:rPr>
                <w:rFonts w:hint="default"/>
                <w:sz w:val="22"/>
                <w:szCs w:val="22"/>
                <w:vertAlign w:val="baseline"/>
                <w:lang w:val="en-US"/>
              </w:rPr>
            </w:pPr>
          </w:p>
        </w:tc>
        <w:tc>
          <w:tcPr>
            <w:tcW w:w="8596" w:type="dxa"/>
          </w:tcPr>
          <w:p w14:paraId="1AC4D53F">
            <w:pPr>
              <w:rPr>
                <w:rFonts w:hint="default"/>
                <w:sz w:val="22"/>
                <w:szCs w:val="22"/>
                <w:vertAlign w:val="baseline"/>
                <w:lang w:val="en-US"/>
              </w:rPr>
            </w:pPr>
            <w:r>
              <w:rPr>
                <w:rFonts w:hint="default"/>
                <w:sz w:val="22"/>
                <w:szCs w:val="22"/>
                <w:vertAlign w:val="baseline"/>
                <w:lang w:val="en-US"/>
              </w:rPr>
              <w:t>- Đánh giá hiệu xuất và độ chính xác, lặp lại các bước nếu cần.</w:t>
            </w:r>
          </w:p>
        </w:tc>
        <w:tc>
          <w:tcPr>
            <w:tcW w:w="1109" w:type="dxa"/>
            <w:tcBorders>
              <w:right w:val="double" w:color="auto" w:sz="4" w:space="0"/>
            </w:tcBorders>
          </w:tcPr>
          <w:p w14:paraId="1F3A902C">
            <w:pPr>
              <w:rPr>
                <w:rFonts w:hint="default"/>
                <w:sz w:val="22"/>
                <w:szCs w:val="22"/>
                <w:vertAlign w:val="baseline"/>
                <w:lang w:val="en-US"/>
              </w:rPr>
            </w:pPr>
          </w:p>
        </w:tc>
      </w:tr>
      <w:tr w14:paraId="34E36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08E1DF98">
            <w:pPr>
              <w:rPr>
                <w:rFonts w:hint="default"/>
                <w:sz w:val="22"/>
                <w:szCs w:val="22"/>
                <w:vertAlign w:val="baseline"/>
                <w:lang w:val="en-US"/>
              </w:rPr>
            </w:pPr>
            <w:r>
              <w:rPr>
                <w:rFonts w:hint="default"/>
                <w:sz w:val="22"/>
                <w:szCs w:val="22"/>
                <w:vertAlign w:val="baseline"/>
                <w:lang w:val="en-US"/>
              </w:rPr>
              <w:t>4.3. Triển khai và Tích hợp Mô hình (Model Development and Integration)</w:t>
            </w:r>
          </w:p>
        </w:tc>
        <w:tc>
          <w:tcPr>
            <w:tcW w:w="8596" w:type="dxa"/>
          </w:tcPr>
          <w:p w14:paraId="35A13C62">
            <w:pPr>
              <w:rPr>
                <w:rFonts w:hint="default"/>
                <w:sz w:val="22"/>
                <w:szCs w:val="22"/>
                <w:vertAlign w:val="baseline"/>
                <w:lang w:val="en-US"/>
              </w:rPr>
            </w:pPr>
            <w:r>
              <w:rPr>
                <w:rFonts w:hint="default"/>
                <w:sz w:val="22"/>
                <w:szCs w:val="22"/>
                <w:vertAlign w:val="baseline"/>
                <w:lang w:val="en-US"/>
              </w:rPr>
              <w:t>- Lựa chọn phương án triển khai dựa trên tình hình thực tế: Trên Clound hoặc Trực tiếp lên Gateway.</w:t>
            </w:r>
          </w:p>
        </w:tc>
        <w:tc>
          <w:tcPr>
            <w:tcW w:w="1109" w:type="dxa"/>
            <w:tcBorders>
              <w:right w:val="double" w:color="auto" w:sz="4" w:space="0"/>
            </w:tcBorders>
          </w:tcPr>
          <w:p w14:paraId="2C524796">
            <w:pPr>
              <w:rPr>
                <w:rFonts w:hint="default"/>
                <w:sz w:val="22"/>
                <w:szCs w:val="22"/>
                <w:vertAlign w:val="baseline"/>
                <w:lang w:val="en-US"/>
              </w:rPr>
            </w:pPr>
          </w:p>
        </w:tc>
      </w:tr>
      <w:tr w14:paraId="78C18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bottom w:val="double" w:color="auto" w:sz="4" w:space="0"/>
            </w:tcBorders>
          </w:tcPr>
          <w:p w14:paraId="19B5EFF1">
            <w:pPr>
              <w:rPr>
                <w:rFonts w:hint="default"/>
                <w:sz w:val="22"/>
                <w:szCs w:val="22"/>
                <w:vertAlign w:val="baseline"/>
                <w:lang w:val="en-US"/>
              </w:rPr>
            </w:pPr>
          </w:p>
        </w:tc>
        <w:tc>
          <w:tcPr>
            <w:tcW w:w="8596" w:type="dxa"/>
            <w:tcBorders>
              <w:bottom w:val="double" w:color="auto" w:sz="4" w:space="0"/>
            </w:tcBorders>
          </w:tcPr>
          <w:p w14:paraId="336EB0CA">
            <w:pPr>
              <w:rPr>
                <w:rFonts w:hint="default"/>
                <w:sz w:val="22"/>
                <w:szCs w:val="22"/>
                <w:vertAlign w:val="baseline"/>
                <w:lang w:val="en-US"/>
              </w:rPr>
            </w:pPr>
            <w:r>
              <w:rPr>
                <w:rFonts w:hint="default"/>
                <w:sz w:val="22"/>
                <w:szCs w:val="22"/>
                <w:vertAlign w:val="baseline"/>
                <w:lang w:val="en-US"/>
              </w:rPr>
              <w:t>- Code Tích hợp đầu ra của AI vào hệ thống. Dashboard sẽ hiển thị các ngưỡng hoặc dự báo rủi ro do AI tạo ra. Logic cảnh báo sử dụng các giá trị động.</w:t>
            </w:r>
          </w:p>
        </w:tc>
        <w:tc>
          <w:tcPr>
            <w:tcW w:w="1109" w:type="dxa"/>
            <w:tcBorders>
              <w:bottom w:val="double" w:color="auto" w:sz="4" w:space="0"/>
              <w:right w:val="double" w:color="auto" w:sz="4" w:space="0"/>
            </w:tcBorders>
          </w:tcPr>
          <w:p w14:paraId="56626BC3">
            <w:pPr>
              <w:rPr>
                <w:rFonts w:hint="default"/>
                <w:sz w:val="22"/>
                <w:szCs w:val="22"/>
                <w:vertAlign w:val="baseline"/>
                <w:lang w:val="en-US"/>
              </w:rPr>
            </w:pPr>
          </w:p>
        </w:tc>
      </w:tr>
    </w:tbl>
    <w:p w14:paraId="6634CDEE">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6"/>
        <w:gridCol w:w="8596"/>
        <w:gridCol w:w="1109"/>
      </w:tblGrid>
      <w:tr w14:paraId="71AE7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2" w:type="dxa"/>
            <w:gridSpan w:val="2"/>
            <w:tcBorders>
              <w:top w:val="double" w:color="auto" w:sz="4" w:space="0"/>
              <w:left w:val="double" w:color="auto" w:sz="4" w:space="0"/>
            </w:tcBorders>
            <w:shd w:val="clear" w:color="auto" w:fill="auto"/>
            <w:vAlign w:val="top"/>
          </w:tcPr>
          <w:p w14:paraId="0B974A49">
            <w:pPr>
              <w:widowControl w:val="0"/>
              <w:jc w:val="both"/>
              <w:rPr>
                <w:rFonts w:hint="default" w:asciiTheme="minorHAnsi" w:hAnsiTheme="minorHAnsi" w:eastAsiaTheme="minorEastAsia" w:cstheme="minorBidi"/>
                <w:vertAlign w:val="baseline"/>
                <w:lang w:val="en-US" w:eastAsia="zh-CN" w:bidi="ar-SA"/>
              </w:rPr>
            </w:pPr>
            <w:r>
              <w:rPr>
                <w:rFonts w:hint="default"/>
                <w:b/>
                <w:bCs/>
                <w:sz w:val="28"/>
                <w:szCs w:val="28"/>
                <w:lang w:val="en-US"/>
              </w:rPr>
              <w:t>GIAI ĐOẠN 5:</w:t>
            </w:r>
            <w:r>
              <w:rPr>
                <w:rFonts w:hint="default"/>
                <w:sz w:val="28"/>
                <w:szCs w:val="28"/>
                <w:lang w:val="en-US"/>
              </w:rPr>
              <w:t xml:space="preserve"> </w:t>
            </w:r>
            <w:r>
              <w:rPr>
                <w:rFonts w:hint="default"/>
                <w:b/>
                <w:bCs/>
                <w:sz w:val="28"/>
                <w:szCs w:val="28"/>
                <w:lang w:val="en-US"/>
              </w:rPr>
              <w:t>Tích hợp hệ thống, Kiểm thử và Tối ưu hóa (System Integration, Testing and Optimization)</w:t>
            </w:r>
          </w:p>
        </w:tc>
        <w:tc>
          <w:tcPr>
            <w:tcW w:w="1109" w:type="dxa"/>
            <w:vMerge w:val="restart"/>
            <w:tcBorders>
              <w:top w:val="double" w:color="auto" w:sz="4" w:space="0"/>
              <w:right w:val="double" w:color="auto" w:sz="4" w:space="0"/>
            </w:tcBorders>
            <w:shd w:val="clear"/>
            <w:vAlign w:val="top"/>
          </w:tcPr>
          <w:p w14:paraId="19220E51">
            <w:pPr>
              <w:jc w:val="center"/>
              <w:rPr>
                <w:rFonts w:hint="default" w:asciiTheme="minorHAnsi" w:hAnsiTheme="minorHAnsi" w:eastAsiaTheme="minorEastAsia" w:cstheme="minorBidi"/>
                <w:vertAlign w:val="baseline"/>
                <w:lang w:val="en-US" w:eastAsia="zh-CN" w:bidi="ar-SA"/>
              </w:rPr>
            </w:pPr>
            <w:r>
              <w:rPr>
                <w:rFonts w:hint="default"/>
                <w:sz w:val="22"/>
                <w:szCs w:val="22"/>
                <w:lang w:val="en-US"/>
              </w:rPr>
              <w:t>Tiến độ</w:t>
            </w:r>
          </w:p>
        </w:tc>
      </w:tr>
      <w:tr w14:paraId="41DCC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2" w:type="dxa"/>
            <w:gridSpan w:val="2"/>
            <w:tcBorders>
              <w:left w:val="double" w:color="auto" w:sz="4" w:space="0"/>
            </w:tcBorders>
            <w:shd w:val="clear" w:color="auto" w:fill="auto"/>
            <w:vAlign w:val="top"/>
          </w:tcPr>
          <w:p w14:paraId="178E0DD0">
            <w:pPr>
              <w:widowControl w:val="0"/>
              <w:jc w:val="both"/>
              <w:rPr>
                <w:rFonts w:hint="default" w:asciiTheme="minorHAnsi" w:hAnsiTheme="minorHAnsi" w:eastAsiaTheme="minorEastAsia" w:cstheme="minorBidi"/>
                <w:vertAlign w:val="baseline"/>
                <w:lang w:val="en-US" w:eastAsia="zh-CN" w:bidi="ar-SA"/>
              </w:rPr>
            </w:pPr>
            <w:r>
              <w:rPr>
                <w:rFonts w:hint="default"/>
                <w:i/>
                <w:iCs/>
                <w:sz w:val="24"/>
                <w:szCs w:val="24"/>
                <w:vertAlign w:val="baseline"/>
                <w:lang w:val="en-US"/>
              </w:rPr>
              <w:t>Mục tiêu: Đảm bảo toàn bộ hệ thống (Phần cứng và Phần mềm) hoạt động ổn định, chính xác.</w:t>
            </w:r>
          </w:p>
        </w:tc>
        <w:tc>
          <w:tcPr>
            <w:tcW w:w="1109" w:type="dxa"/>
            <w:vMerge w:val="continue"/>
            <w:tcBorders>
              <w:right w:val="double" w:color="auto" w:sz="4" w:space="0"/>
            </w:tcBorders>
          </w:tcPr>
          <w:p w14:paraId="4785D066">
            <w:pPr>
              <w:rPr>
                <w:rFonts w:hint="default"/>
                <w:vertAlign w:val="baseline"/>
                <w:lang w:val="en-US"/>
              </w:rPr>
            </w:pPr>
          </w:p>
        </w:tc>
      </w:tr>
      <w:tr w14:paraId="75DA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045A7844">
            <w:pPr>
              <w:rPr>
                <w:rFonts w:hint="default"/>
                <w:sz w:val="22"/>
                <w:szCs w:val="22"/>
                <w:vertAlign w:val="baseline"/>
                <w:lang w:val="en-US"/>
              </w:rPr>
            </w:pPr>
            <w:r>
              <w:rPr>
                <w:rFonts w:hint="default"/>
                <w:sz w:val="22"/>
                <w:szCs w:val="22"/>
                <w:vertAlign w:val="baseline"/>
                <w:lang w:val="en-US"/>
              </w:rPr>
              <w:t>5.1. Tích hợp Hệ thống hoàn chỉnh (Full System Integration)</w:t>
            </w:r>
          </w:p>
        </w:tc>
        <w:tc>
          <w:tcPr>
            <w:tcW w:w="8596" w:type="dxa"/>
          </w:tcPr>
          <w:p w14:paraId="4E7CA7FF">
            <w:pPr>
              <w:rPr>
                <w:rFonts w:hint="default"/>
                <w:sz w:val="22"/>
                <w:szCs w:val="22"/>
                <w:vertAlign w:val="baseline"/>
                <w:lang w:val="en-US"/>
              </w:rPr>
            </w:pPr>
            <w:r>
              <w:rPr>
                <w:rFonts w:hint="default"/>
                <w:sz w:val="22"/>
                <w:szCs w:val="22"/>
                <w:vertAlign w:val="baseline"/>
                <w:lang w:val="en-US"/>
              </w:rPr>
              <w:t>- Lắp ráp Node cảm biến và Gateway.</w:t>
            </w:r>
          </w:p>
        </w:tc>
        <w:tc>
          <w:tcPr>
            <w:tcW w:w="1109" w:type="dxa"/>
            <w:tcBorders>
              <w:right w:val="double" w:color="auto" w:sz="4" w:space="0"/>
            </w:tcBorders>
          </w:tcPr>
          <w:p w14:paraId="31015C1E">
            <w:pPr>
              <w:rPr>
                <w:rFonts w:hint="default"/>
                <w:sz w:val="22"/>
                <w:szCs w:val="22"/>
                <w:vertAlign w:val="baseline"/>
                <w:lang w:val="en-US"/>
              </w:rPr>
            </w:pPr>
          </w:p>
        </w:tc>
      </w:tr>
      <w:tr w14:paraId="0BABF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20838DE4">
            <w:pPr>
              <w:rPr>
                <w:rFonts w:hint="default"/>
                <w:sz w:val="22"/>
                <w:szCs w:val="22"/>
                <w:vertAlign w:val="baseline"/>
                <w:lang w:val="en-US"/>
              </w:rPr>
            </w:pPr>
          </w:p>
        </w:tc>
        <w:tc>
          <w:tcPr>
            <w:tcW w:w="8596" w:type="dxa"/>
            <w:tcBorders/>
          </w:tcPr>
          <w:p w14:paraId="6E350819">
            <w:pPr>
              <w:rPr>
                <w:rFonts w:hint="default"/>
                <w:sz w:val="22"/>
                <w:szCs w:val="22"/>
                <w:vertAlign w:val="baseline"/>
                <w:lang w:val="en-US"/>
              </w:rPr>
            </w:pPr>
            <w:r>
              <w:rPr>
                <w:rFonts w:hint="default"/>
                <w:sz w:val="22"/>
                <w:szCs w:val="22"/>
                <w:vertAlign w:val="baseline"/>
                <w:lang w:val="en-US"/>
              </w:rPr>
              <w:t>- Cung cấp nguồn và đảm bảo hệ thống gửi dữ liệu từ cảm biến lên Dashboard thành công.</w:t>
            </w:r>
          </w:p>
        </w:tc>
        <w:tc>
          <w:tcPr>
            <w:tcW w:w="1109" w:type="dxa"/>
            <w:tcBorders>
              <w:right w:val="double" w:color="auto" w:sz="4" w:space="0"/>
            </w:tcBorders>
          </w:tcPr>
          <w:p w14:paraId="3E00CC3E">
            <w:pPr>
              <w:rPr>
                <w:rFonts w:hint="default"/>
                <w:sz w:val="22"/>
                <w:szCs w:val="22"/>
                <w:vertAlign w:val="baseline"/>
                <w:lang w:val="en-US"/>
              </w:rPr>
            </w:pPr>
          </w:p>
        </w:tc>
      </w:tr>
      <w:tr w14:paraId="2E117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52FCE7C3">
            <w:pPr>
              <w:rPr>
                <w:rFonts w:hint="default"/>
                <w:sz w:val="22"/>
                <w:szCs w:val="22"/>
                <w:vertAlign w:val="baseline"/>
                <w:lang w:val="en-US"/>
              </w:rPr>
            </w:pPr>
            <w:r>
              <w:rPr>
                <w:rFonts w:hint="default"/>
                <w:sz w:val="22"/>
                <w:szCs w:val="22"/>
                <w:vertAlign w:val="baseline"/>
                <w:lang w:val="en-US"/>
              </w:rPr>
              <w:t>5.2. Kiểm thử chức năng và Hiệu năng</w:t>
            </w:r>
          </w:p>
        </w:tc>
        <w:tc>
          <w:tcPr>
            <w:tcW w:w="8596" w:type="dxa"/>
            <w:tcBorders/>
          </w:tcPr>
          <w:p w14:paraId="191D37CE">
            <w:pPr>
              <w:rPr>
                <w:rFonts w:hint="default"/>
                <w:sz w:val="22"/>
                <w:szCs w:val="22"/>
                <w:vertAlign w:val="baseline"/>
                <w:lang w:val="en-US"/>
              </w:rPr>
            </w:pPr>
            <w:r>
              <w:rPr>
                <w:rFonts w:hint="default"/>
                <w:sz w:val="22"/>
                <w:szCs w:val="22"/>
                <w:vertAlign w:val="baseline"/>
                <w:lang w:val="en-US"/>
              </w:rPr>
              <w:t>- Kiểm tra độ chính xác của cảm biến.</w:t>
            </w:r>
          </w:p>
        </w:tc>
        <w:tc>
          <w:tcPr>
            <w:tcW w:w="1109" w:type="dxa"/>
            <w:tcBorders>
              <w:right w:val="double" w:color="auto" w:sz="4" w:space="0"/>
            </w:tcBorders>
          </w:tcPr>
          <w:p w14:paraId="7E5B911A">
            <w:pPr>
              <w:rPr>
                <w:rFonts w:hint="default"/>
                <w:sz w:val="22"/>
                <w:szCs w:val="22"/>
                <w:vertAlign w:val="baseline"/>
                <w:lang w:val="en-US"/>
              </w:rPr>
            </w:pPr>
          </w:p>
        </w:tc>
      </w:tr>
      <w:tr w14:paraId="4D9E0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27026137">
            <w:pPr>
              <w:rPr>
                <w:rFonts w:hint="default"/>
                <w:sz w:val="22"/>
                <w:szCs w:val="22"/>
                <w:vertAlign w:val="baseline"/>
                <w:lang w:val="en-US"/>
              </w:rPr>
            </w:pPr>
          </w:p>
        </w:tc>
        <w:tc>
          <w:tcPr>
            <w:tcW w:w="8596" w:type="dxa"/>
            <w:tcBorders/>
          </w:tcPr>
          <w:p w14:paraId="50602C52">
            <w:pPr>
              <w:rPr>
                <w:rFonts w:hint="default"/>
                <w:sz w:val="22"/>
                <w:szCs w:val="22"/>
                <w:vertAlign w:val="baseline"/>
                <w:lang w:val="en-US"/>
              </w:rPr>
            </w:pPr>
            <w:r>
              <w:rPr>
                <w:rFonts w:hint="default"/>
                <w:sz w:val="22"/>
                <w:szCs w:val="22"/>
                <w:vertAlign w:val="baseline"/>
                <w:lang w:val="en-US"/>
              </w:rPr>
              <w:t>- Kiểm tra tầm phát sóng của LoRa.</w:t>
            </w:r>
          </w:p>
        </w:tc>
        <w:tc>
          <w:tcPr>
            <w:tcW w:w="1109" w:type="dxa"/>
            <w:tcBorders>
              <w:right w:val="double" w:color="auto" w:sz="4" w:space="0"/>
            </w:tcBorders>
          </w:tcPr>
          <w:p w14:paraId="3C691793">
            <w:pPr>
              <w:rPr>
                <w:rFonts w:hint="default"/>
                <w:sz w:val="22"/>
                <w:szCs w:val="22"/>
                <w:vertAlign w:val="baseline"/>
                <w:lang w:val="en-US"/>
              </w:rPr>
            </w:pPr>
          </w:p>
        </w:tc>
      </w:tr>
      <w:tr w14:paraId="3CDD3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03895011">
            <w:pPr>
              <w:rPr>
                <w:rFonts w:hint="default"/>
                <w:sz w:val="22"/>
                <w:szCs w:val="22"/>
                <w:vertAlign w:val="baseline"/>
                <w:lang w:val="en-US"/>
              </w:rPr>
            </w:pPr>
          </w:p>
        </w:tc>
        <w:tc>
          <w:tcPr>
            <w:tcW w:w="8596" w:type="dxa"/>
            <w:tcBorders/>
          </w:tcPr>
          <w:p w14:paraId="363DBCB3">
            <w:pPr>
              <w:rPr>
                <w:rFonts w:hint="default"/>
                <w:sz w:val="22"/>
                <w:szCs w:val="22"/>
                <w:vertAlign w:val="baseline"/>
                <w:lang w:val="en-US"/>
              </w:rPr>
            </w:pPr>
            <w:r>
              <w:rPr>
                <w:rFonts w:hint="default"/>
                <w:sz w:val="22"/>
                <w:szCs w:val="22"/>
                <w:vertAlign w:val="baseline"/>
                <w:lang w:val="en-US"/>
              </w:rPr>
              <w:t>- Kiểm tra thời lượng sử dụng và độ hiệu quả của chế độ Deep Sleep.</w:t>
            </w:r>
          </w:p>
        </w:tc>
        <w:tc>
          <w:tcPr>
            <w:tcW w:w="1109" w:type="dxa"/>
            <w:tcBorders>
              <w:right w:val="double" w:color="auto" w:sz="4" w:space="0"/>
            </w:tcBorders>
          </w:tcPr>
          <w:p w14:paraId="5DA2BAF1">
            <w:pPr>
              <w:rPr>
                <w:rFonts w:hint="default"/>
                <w:sz w:val="22"/>
                <w:szCs w:val="22"/>
                <w:vertAlign w:val="baseline"/>
                <w:lang w:val="en-US"/>
              </w:rPr>
            </w:pPr>
          </w:p>
        </w:tc>
      </w:tr>
      <w:tr w14:paraId="177CF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6CBDD0D5">
            <w:pPr>
              <w:rPr>
                <w:rFonts w:hint="default"/>
                <w:sz w:val="22"/>
                <w:szCs w:val="22"/>
                <w:vertAlign w:val="baseline"/>
                <w:lang w:val="en-US"/>
              </w:rPr>
            </w:pPr>
          </w:p>
        </w:tc>
        <w:tc>
          <w:tcPr>
            <w:tcW w:w="8596" w:type="dxa"/>
            <w:tcBorders/>
          </w:tcPr>
          <w:p w14:paraId="12266571">
            <w:pPr>
              <w:rPr>
                <w:rFonts w:hint="default"/>
                <w:sz w:val="22"/>
                <w:szCs w:val="22"/>
                <w:vertAlign w:val="baseline"/>
                <w:lang w:val="en-US"/>
              </w:rPr>
            </w:pPr>
            <w:r>
              <w:rPr>
                <w:rFonts w:hint="default"/>
                <w:sz w:val="22"/>
                <w:szCs w:val="22"/>
                <w:vertAlign w:val="baseline"/>
                <w:lang w:val="en-US"/>
              </w:rPr>
              <w:t>- Kiểm tra tính chính xác và hiệu quả của các kết quả từ mô hình AI.</w:t>
            </w:r>
          </w:p>
        </w:tc>
        <w:tc>
          <w:tcPr>
            <w:tcW w:w="1109" w:type="dxa"/>
            <w:tcBorders>
              <w:right w:val="double" w:color="auto" w:sz="4" w:space="0"/>
            </w:tcBorders>
          </w:tcPr>
          <w:p w14:paraId="532710AE">
            <w:pPr>
              <w:rPr>
                <w:rFonts w:hint="default"/>
                <w:sz w:val="22"/>
                <w:szCs w:val="22"/>
                <w:vertAlign w:val="baseline"/>
                <w:lang w:val="en-US"/>
              </w:rPr>
            </w:pPr>
          </w:p>
        </w:tc>
      </w:tr>
      <w:tr w14:paraId="0F16D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5AED023A">
            <w:pPr>
              <w:rPr>
                <w:rFonts w:hint="default"/>
                <w:sz w:val="22"/>
                <w:szCs w:val="22"/>
                <w:vertAlign w:val="baseline"/>
                <w:lang w:val="en-US"/>
              </w:rPr>
            </w:pPr>
            <w:r>
              <w:rPr>
                <w:rFonts w:hint="default"/>
                <w:sz w:val="22"/>
                <w:szCs w:val="22"/>
                <w:vertAlign w:val="baseline"/>
                <w:lang w:val="en-US"/>
              </w:rPr>
              <w:t>5.3. Tối ưu hóa (Optimization)</w:t>
            </w:r>
          </w:p>
        </w:tc>
        <w:tc>
          <w:tcPr>
            <w:tcW w:w="8596" w:type="dxa"/>
            <w:tcBorders/>
          </w:tcPr>
          <w:p w14:paraId="5D969053">
            <w:pPr>
              <w:rPr>
                <w:rFonts w:hint="default"/>
                <w:sz w:val="22"/>
                <w:szCs w:val="22"/>
                <w:vertAlign w:val="baseline"/>
                <w:lang w:val="en-US"/>
              </w:rPr>
            </w:pPr>
            <w:r>
              <w:rPr>
                <w:rFonts w:hint="default"/>
                <w:sz w:val="22"/>
                <w:szCs w:val="22"/>
                <w:vertAlign w:val="baseline"/>
                <w:lang w:val="en-US"/>
              </w:rPr>
              <w:t>- Tinh chỉnh firmware để tiết kiệm năng lượng hơn.</w:t>
            </w:r>
          </w:p>
        </w:tc>
        <w:tc>
          <w:tcPr>
            <w:tcW w:w="1109" w:type="dxa"/>
            <w:tcBorders>
              <w:right w:val="double" w:color="auto" w:sz="4" w:space="0"/>
            </w:tcBorders>
          </w:tcPr>
          <w:p w14:paraId="6664BF7D">
            <w:pPr>
              <w:rPr>
                <w:rFonts w:hint="default"/>
                <w:sz w:val="22"/>
                <w:szCs w:val="22"/>
                <w:vertAlign w:val="baseline"/>
                <w:lang w:val="en-US"/>
              </w:rPr>
            </w:pPr>
          </w:p>
        </w:tc>
      </w:tr>
      <w:tr w14:paraId="3AA76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5B235959">
            <w:pPr>
              <w:rPr>
                <w:rFonts w:hint="default"/>
                <w:sz w:val="22"/>
                <w:szCs w:val="22"/>
                <w:vertAlign w:val="baseline"/>
                <w:lang w:val="en-US"/>
              </w:rPr>
            </w:pPr>
          </w:p>
        </w:tc>
        <w:tc>
          <w:tcPr>
            <w:tcW w:w="8596" w:type="dxa"/>
            <w:tcBorders/>
          </w:tcPr>
          <w:p w14:paraId="4106277A">
            <w:pPr>
              <w:rPr>
                <w:rFonts w:hint="default"/>
                <w:sz w:val="22"/>
                <w:szCs w:val="22"/>
                <w:vertAlign w:val="baseline"/>
                <w:lang w:val="en-US"/>
              </w:rPr>
            </w:pPr>
            <w:r>
              <w:rPr>
                <w:rFonts w:hint="default"/>
                <w:sz w:val="22"/>
                <w:szCs w:val="22"/>
                <w:vertAlign w:val="baseline"/>
                <w:lang w:val="en-US"/>
              </w:rPr>
              <w:t>- Tối ưu hóa mô hình AI để suy luận nhanh hơn hoặc sử dụng it tài nguyên hơn.</w:t>
            </w:r>
          </w:p>
        </w:tc>
        <w:tc>
          <w:tcPr>
            <w:tcW w:w="1109" w:type="dxa"/>
            <w:tcBorders>
              <w:right w:val="double" w:color="auto" w:sz="4" w:space="0"/>
            </w:tcBorders>
          </w:tcPr>
          <w:p w14:paraId="36A89DEB">
            <w:pPr>
              <w:rPr>
                <w:rFonts w:hint="default"/>
                <w:sz w:val="22"/>
                <w:szCs w:val="22"/>
                <w:vertAlign w:val="baseline"/>
                <w:lang w:val="en-US"/>
              </w:rPr>
            </w:pPr>
          </w:p>
        </w:tc>
      </w:tr>
      <w:tr w14:paraId="6186F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bottom w:val="double" w:color="auto" w:sz="4" w:space="0"/>
            </w:tcBorders>
          </w:tcPr>
          <w:p w14:paraId="655AE84B">
            <w:pPr>
              <w:rPr>
                <w:rFonts w:hint="default"/>
                <w:sz w:val="22"/>
                <w:szCs w:val="22"/>
                <w:vertAlign w:val="baseline"/>
                <w:lang w:val="en-US"/>
              </w:rPr>
            </w:pPr>
          </w:p>
        </w:tc>
        <w:tc>
          <w:tcPr>
            <w:tcW w:w="8596" w:type="dxa"/>
            <w:tcBorders>
              <w:bottom w:val="double" w:color="auto" w:sz="4" w:space="0"/>
            </w:tcBorders>
          </w:tcPr>
          <w:p w14:paraId="77F6D62B">
            <w:pPr>
              <w:rPr>
                <w:rFonts w:hint="default"/>
                <w:sz w:val="22"/>
                <w:szCs w:val="22"/>
                <w:vertAlign w:val="baseline"/>
                <w:lang w:val="en-US"/>
              </w:rPr>
            </w:pPr>
            <w:r>
              <w:rPr>
                <w:rFonts w:hint="default"/>
                <w:sz w:val="22"/>
                <w:szCs w:val="22"/>
                <w:vertAlign w:val="baseline"/>
                <w:lang w:val="en-US"/>
              </w:rPr>
              <w:t>- Cải thiện giao diện/trải nghiệm người dung (UI/UX) của Dashboard dựa trên kết quả kiểm thử.</w:t>
            </w:r>
          </w:p>
        </w:tc>
        <w:tc>
          <w:tcPr>
            <w:tcW w:w="1109" w:type="dxa"/>
            <w:tcBorders>
              <w:bottom w:val="double" w:color="auto" w:sz="4" w:space="0"/>
              <w:right w:val="double" w:color="auto" w:sz="4" w:space="0"/>
            </w:tcBorders>
          </w:tcPr>
          <w:p w14:paraId="76C05A66">
            <w:pPr>
              <w:rPr>
                <w:rFonts w:hint="default"/>
                <w:sz w:val="22"/>
                <w:szCs w:val="22"/>
                <w:vertAlign w:val="baseline"/>
                <w:lang w:val="en-US"/>
              </w:rPr>
            </w:pPr>
          </w:p>
        </w:tc>
      </w:tr>
    </w:tbl>
    <w:p w14:paraId="14D84311">
      <w:pPr>
        <w:rPr>
          <w:rFonts w:hint="default"/>
          <w:sz w:val="28"/>
          <w:szCs w:val="28"/>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6"/>
        <w:gridCol w:w="8596"/>
        <w:gridCol w:w="1109"/>
      </w:tblGrid>
      <w:tr w14:paraId="6338F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12" w:type="dxa"/>
            <w:gridSpan w:val="2"/>
            <w:tcBorders>
              <w:top w:val="double" w:color="auto" w:sz="4" w:space="0"/>
              <w:left w:val="double" w:color="auto" w:sz="4" w:space="0"/>
            </w:tcBorders>
            <w:shd w:val="clear" w:color="auto" w:fill="auto"/>
            <w:vAlign w:val="top"/>
          </w:tcPr>
          <w:p w14:paraId="6A3A79E7">
            <w:pPr>
              <w:widowControl w:val="0"/>
              <w:jc w:val="both"/>
              <w:rPr>
                <w:rFonts w:hint="default" w:asciiTheme="minorHAnsi" w:hAnsiTheme="minorHAnsi" w:eastAsiaTheme="minorEastAsia" w:cstheme="minorBidi"/>
                <w:vertAlign w:val="baseline"/>
                <w:lang w:val="en-US" w:eastAsia="zh-CN" w:bidi="ar-SA"/>
              </w:rPr>
            </w:pPr>
            <w:r>
              <w:rPr>
                <w:rFonts w:hint="default"/>
                <w:b/>
                <w:bCs/>
                <w:sz w:val="28"/>
                <w:szCs w:val="28"/>
                <w:lang w:val="en-US"/>
              </w:rPr>
              <w:t>GIAI ĐOẠN 6:</w:t>
            </w:r>
            <w:r>
              <w:rPr>
                <w:rFonts w:hint="default"/>
                <w:sz w:val="28"/>
                <w:szCs w:val="28"/>
                <w:lang w:val="en-US"/>
              </w:rPr>
              <w:t xml:space="preserve"> </w:t>
            </w:r>
            <w:r>
              <w:rPr>
                <w:rFonts w:hint="default"/>
                <w:b/>
                <w:bCs/>
                <w:sz w:val="28"/>
                <w:szCs w:val="28"/>
                <w:lang w:val="en-US"/>
              </w:rPr>
              <w:t>Hoàn thiện và Báo cáo (Finalization and Reporting)</w:t>
            </w:r>
          </w:p>
        </w:tc>
        <w:tc>
          <w:tcPr>
            <w:tcW w:w="1109" w:type="dxa"/>
            <w:vMerge w:val="restart"/>
            <w:tcBorders>
              <w:top w:val="double" w:color="auto" w:sz="4" w:space="0"/>
              <w:right w:val="double" w:color="auto" w:sz="4" w:space="0"/>
            </w:tcBorders>
            <w:shd w:val="clear" w:color="auto" w:fill="auto"/>
            <w:vAlign w:val="top"/>
          </w:tcPr>
          <w:p w14:paraId="7EF0A9F9">
            <w:pPr>
              <w:jc w:val="center"/>
              <w:rPr>
                <w:rFonts w:hint="default" w:asciiTheme="minorHAnsi" w:hAnsiTheme="minorHAnsi" w:eastAsiaTheme="minorEastAsia" w:cstheme="minorBidi"/>
                <w:vertAlign w:val="baseline"/>
                <w:lang w:val="en-US" w:eastAsia="zh-CN" w:bidi="ar-SA"/>
              </w:rPr>
            </w:pPr>
            <w:r>
              <w:rPr>
                <w:rFonts w:hint="default"/>
                <w:sz w:val="22"/>
                <w:szCs w:val="22"/>
                <w:lang w:val="en-US"/>
              </w:rPr>
              <w:t>Tiến độ</w:t>
            </w:r>
          </w:p>
        </w:tc>
      </w:tr>
      <w:tr w14:paraId="3567B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2" w:type="dxa"/>
            <w:gridSpan w:val="2"/>
            <w:tcBorders>
              <w:left w:val="double" w:color="auto" w:sz="4" w:space="0"/>
            </w:tcBorders>
            <w:shd w:val="clear" w:color="auto" w:fill="auto"/>
            <w:vAlign w:val="top"/>
          </w:tcPr>
          <w:p w14:paraId="09AEC6A7">
            <w:pPr>
              <w:widowControl w:val="0"/>
              <w:jc w:val="both"/>
              <w:rPr>
                <w:rFonts w:hint="default" w:asciiTheme="minorHAnsi" w:hAnsiTheme="minorHAnsi" w:eastAsiaTheme="minorEastAsia" w:cstheme="minorBidi"/>
                <w:vertAlign w:val="baseline"/>
                <w:lang w:val="en-US" w:eastAsia="zh-CN" w:bidi="ar-SA"/>
              </w:rPr>
            </w:pPr>
            <w:r>
              <w:rPr>
                <w:rFonts w:hint="default"/>
                <w:i/>
                <w:iCs/>
                <w:sz w:val="24"/>
                <w:szCs w:val="24"/>
                <w:vertAlign w:val="baseline"/>
                <w:lang w:val="en-US"/>
              </w:rPr>
              <w:t>Mục tiêu: Hoàn thiện sản phẩm cuối cung và chuẩn bị đầy đủ tài liệu theo yêu cầu của Đồ án.</w:t>
            </w:r>
          </w:p>
        </w:tc>
        <w:tc>
          <w:tcPr>
            <w:tcW w:w="1109" w:type="dxa"/>
            <w:vMerge w:val="continue"/>
            <w:tcBorders>
              <w:right w:val="double" w:color="auto" w:sz="4" w:space="0"/>
            </w:tcBorders>
          </w:tcPr>
          <w:p w14:paraId="1AC138BC">
            <w:pPr>
              <w:rPr>
                <w:rFonts w:hint="default"/>
                <w:vertAlign w:val="baseline"/>
                <w:lang w:val="en-US"/>
              </w:rPr>
            </w:pPr>
          </w:p>
        </w:tc>
      </w:tr>
      <w:tr w14:paraId="4955C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16" w:type="dxa"/>
            <w:tcBorders>
              <w:left w:val="double" w:color="auto" w:sz="4" w:space="0"/>
            </w:tcBorders>
          </w:tcPr>
          <w:p w14:paraId="0388A2D5">
            <w:pPr>
              <w:rPr>
                <w:rFonts w:hint="default"/>
                <w:sz w:val="22"/>
                <w:szCs w:val="22"/>
                <w:vertAlign w:val="baseline"/>
                <w:lang w:val="en-US"/>
              </w:rPr>
            </w:pPr>
            <w:r>
              <w:rPr>
                <w:rFonts w:hint="default"/>
                <w:sz w:val="22"/>
                <w:szCs w:val="22"/>
                <w:vertAlign w:val="baseline"/>
                <w:lang w:val="en-US"/>
              </w:rPr>
              <w:t>6.1. Thiết kế và In 3D vỏ hộp  (Enclosure Design and 3D Printing)</w:t>
            </w:r>
          </w:p>
        </w:tc>
        <w:tc>
          <w:tcPr>
            <w:tcW w:w="8596" w:type="dxa"/>
          </w:tcPr>
          <w:p w14:paraId="47E7B0A3">
            <w:pPr>
              <w:rPr>
                <w:rFonts w:hint="default"/>
                <w:sz w:val="22"/>
                <w:szCs w:val="22"/>
                <w:vertAlign w:val="baseline"/>
                <w:lang w:val="en-US"/>
              </w:rPr>
            </w:pPr>
            <w:r>
              <w:rPr>
                <w:rFonts w:hint="default"/>
                <w:sz w:val="22"/>
                <w:szCs w:val="22"/>
                <w:vertAlign w:val="baseline"/>
                <w:lang w:val="en-US"/>
              </w:rPr>
              <w:t>- Thiết kê và in 3D vỏ hộp cho Node cảm biến.</w:t>
            </w:r>
          </w:p>
        </w:tc>
        <w:tc>
          <w:tcPr>
            <w:tcW w:w="1109" w:type="dxa"/>
            <w:tcBorders>
              <w:right w:val="double" w:color="auto" w:sz="4" w:space="0"/>
            </w:tcBorders>
          </w:tcPr>
          <w:p w14:paraId="078CE8D9">
            <w:pPr>
              <w:rPr>
                <w:rFonts w:hint="default"/>
                <w:sz w:val="22"/>
                <w:szCs w:val="22"/>
                <w:vertAlign w:val="baseline"/>
                <w:lang w:val="en-US"/>
              </w:rPr>
            </w:pPr>
          </w:p>
        </w:tc>
      </w:tr>
      <w:tr w14:paraId="39A0F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tcBorders>
              <w:left w:val="double" w:color="auto" w:sz="4" w:space="0"/>
            </w:tcBorders>
          </w:tcPr>
          <w:p w14:paraId="4C712205">
            <w:pPr>
              <w:rPr>
                <w:rFonts w:hint="default"/>
                <w:sz w:val="22"/>
                <w:szCs w:val="22"/>
                <w:vertAlign w:val="baseline"/>
                <w:lang w:val="en-US"/>
              </w:rPr>
            </w:pPr>
            <w:r>
              <w:rPr>
                <w:rFonts w:hint="default"/>
                <w:sz w:val="22"/>
                <w:szCs w:val="22"/>
                <w:vertAlign w:val="baseline"/>
                <w:lang w:val="en-US"/>
              </w:rPr>
              <w:t>6.2. Viết báo cáo Đồ án (Thesis Report Writing)</w:t>
            </w:r>
          </w:p>
        </w:tc>
        <w:tc>
          <w:tcPr>
            <w:tcW w:w="8596" w:type="dxa"/>
          </w:tcPr>
          <w:p w14:paraId="35F0490C">
            <w:pPr>
              <w:rPr>
                <w:rFonts w:hint="default"/>
                <w:sz w:val="22"/>
                <w:szCs w:val="22"/>
                <w:vertAlign w:val="baseline"/>
                <w:lang w:val="en-US"/>
              </w:rPr>
            </w:pPr>
          </w:p>
        </w:tc>
        <w:tc>
          <w:tcPr>
            <w:tcW w:w="1109" w:type="dxa"/>
            <w:tcBorders>
              <w:right w:val="double" w:color="auto" w:sz="4" w:space="0"/>
            </w:tcBorders>
          </w:tcPr>
          <w:p w14:paraId="52D8C3AE">
            <w:pPr>
              <w:rPr>
                <w:rFonts w:hint="default"/>
                <w:sz w:val="22"/>
                <w:szCs w:val="22"/>
                <w:vertAlign w:val="baseline"/>
                <w:lang w:val="en-US"/>
              </w:rPr>
            </w:pPr>
          </w:p>
        </w:tc>
      </w:tr>
      <w:tr w14:paraId="7E73F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2AFB9475">
            <w:pPr>
              <w:rPr>
                <w:rFonts w:hint="default"/>
                <w:sz w:val="22"/>
                <w:szCs w:val="22"/>
                <w:vertAlign w:val="baseline"/>
                <w:lang w:val="en-US"/>
              </w:rPr>
            </w:pPr>
            <w:r>
              <w:rPr>
                <w:rFonts w:hint="default"/>
                <w:sz w:val="22"/>
                <w:szCs w:val="22"/>
                <w:vertAlign w:val="baseline"/>
                <w:lang w:val="en-US"/>
              </w:rPr>
              <w:t>6.3. Chuẩn bị bảo vệ Đồ án (Thesis Defense Preparation)</w:t>
            </w:r>
          </w:p>
        </w:tc>
        <w:tc>
          <w:tcPr>
            <w:tcW w:w="8596" w:type="dxa"/>
            <w:tcBorders/>
          </w:tcPr>
          <w:p w14:paraId="04D3D596">
            <w:pPr>
              <w:rPr>
                <w:rFonts w:hint="default"/>
                <w:sz w:val="22"/>
                <w:szCs w:val="22"/>
                <w:vertAlign w:val="baseline"/>
                <w:lang w:val="en-US"/>
              </w:rPr>
            </w:pPr>
            <w:r>
              <w:rPr>
                <w:rFonts w:hint="default"/>
                <w:sz w:val="22"/>
                <w:szCs w:val="22"/>
                <w:vertAlign w:val="baseline"/>
                <w:lang w:val="en-US"/>
              </w:rPr>
              <w:t>- Làm slide thuyết trình.</w:t>
            </w:r>
          </w:p>
        </w:tc>
        <w:tc>
          <w:tcPr>
            <w:tcW w:w="1109" w:type="dxa"/>
            <w:tcBorders>
              <w:right w:val="double" w:color="auto" w:sz="4" w:space="0"/>
            </w:tcBorders>
          </w:tcPr>
          <w:p w14:paraId="7A50AEEC">
            <w:pPr>
              <w:rPr>
                <w:rFonts w:hint="default"/>
                <w:sz w:val="22"/>
                <w:szCs w:val="22"/>
                <w:vertAlign w:val="baseline"/>
                <w:lang w:val="en-US"/>
              </w:rPr>
            </w:pPr>
          </w:p>
        </w:tc>
      </w:tr>
      <w:tr w14:paraId="08761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769BCE85">
            <w:pPr>
              <w:rPr>
                <w:rFonts w:hint="default"/>
                <w:sz w:val="22"/>
                <w:szCs w:val="22"/>
                <w:vertAlign w:val="baseline"/>
                <w:lang w:val="en-US"/>
              </w:rPr>
            </w:pPr>
          </w:p>
        </w:tc>
        <w:tc>
          <w:tcPr>
            <w:tcW w:w="8596" w:type="dxa"/>
            <w:tcBorders/>
          </w:tcPr>
          <w:p w14:paraId="373E54BA">
            <w:pPr>
              <w:rPr>
                <w:rFonts w:hint="default"/>
                <w:sz w:val="22"/>
                <w:szCs w:val="22"/>
                <w:vertAlign w:val="baseline"/>
                <w:lang w:val="en-US"/>
              </w:rPr>
            </w:pPr>
            <w:r>
              <w:rPr>
                <w:rFonts w:hint="default"/>
                <w:sz w:val="22"/>
                <w:szCs w:val="22"/>
                <w:vertAlign w:val="baseline"/>
                <w:lang w:val="en-US"/>
              </w:rPr>
              <w:t>- Chuẩn bị trước video demo cho sản phẩm, trình diễn các tính năng AI.</w:t>
            </w:r>
          </w:p>
        </w:tc>
        <w:tc>
          <w:tcPr>
            <w:tcW w:w="1109" w:type="dxa"/>
            <w:tcBorders>
              <w:right w:val="double" w:color="auto" w:sz="4" w:space="0"/>
            </w:tcBorders>
          </w:tcPr>
          <w:p w14:paraId="0CBEE83E">
            <w:pPr>
              <w:rPr>
                <w:rFonts w:hint="default"/>
                <w:sz w:val="22"/>
                <w:szCs w:val="22"/>
                <w:vertAlign w:val="baseline"/>
                <w:lang w:val="en-US"/>
              </w:rPr>
            </w:pPr>
          </w:p>
        </w:tc>
      </w:tr>
      <w:tr w14:paraId="1C3D3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tcBorders>
          </w:tcPr>
          <w:p w14:paraId="70FD63AE">
            <w:pPr>
              <w:rPr>
                <w:rFonts w:hint="default"/>
                <w:sz w:val="22"/>
                <w:szCs w:val="22"/>
                <w:vertAlign w:val="baseline"/>
                <w:lang w:val="en-US"/>
              </w:rPr>
            </w:pPr>
          </w:p>
        </w:tc>
        <w:tc>
          <w:tcPr>
            <w:tcW w:w="8596" w:type="dxa"/>
            <w:tcBorders/>
          </w:tcPr>
          <w:p w14:paraId="211006D0">
            <w:pPr>
              <w:rPr>
                <w:rFonts w:hint="default"/>
                <w:sz w:val="22"/>
                <w:szCs w:val="22"/>
                <w:vertAlign w:val="baseline"/>
                <w:lang w:val="en-US"/>
              </w:rPr>
            </w:pPr>
            <w:r>
              <w:rPr>
                <w:rFonts w:hint="default"/>
                <w:sz w:val="22"/>
                <w:szCs w:val="22"/>
                <w:vertAlign w:val="baseline"/>
                <w:lang w:val="en-US"/>
              </w:rPr>
              <w:t>- Luyện tập kỹ phần Trình bày và Hỏi đáp.</w:t>
            </w:r>
          </w:p>
        </w:tc>
        <w:tc>
          <w:tcPr>
            <w:tcW w:w="1109" w:type="dxa"/>
            <w:tcBorders>
              <w:right w:val="double" w:color="auto" w:sz="4" w:space="0"/>
            </w:tcBorders>
          </w:tcPr>
          <w:p w14:paraId="5BEE1F3B">
            <w:pPr>
              <w:rPr>
                <w:rFonts w:hint="default"/>
                <w:sz w:val="22"/>
                <w:szCs w:val="22"/>
                <w:vertAlign w:val="baseline"/>
                <w:lang w:val="en-US"/>
              </w:rPr>
            </w:pPr>
          </w:p>
        </w:tc>
      </w:tr>
      <w:tr w14:paraId="7AA8F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restart"/>
            <w:tcBorders>
              <w:left w:val="double" w:color="auto" w:sz="4" w:space="0"/>
            </w:tcBorders>
          </w:tcPr>
          <w:p w14:paraId="71D8CD56">
            <w:pPr>
              <w:rPr>
                <w:rFonts w:hint="default"/>
                <w:sz w:val="22"/>
                <w:szCs w:val="22"/>
                <w:vertAlign w:val="baseline"/>
                <w:lang w:val="en-US"/>
              </w:rPr>
            </w:pPr>
            <w:r>
              <w:rPr>
                <w:rFonts w:hint="default"/>
                <w:sz w:val="22"/>
                <w:szCs w:val="22"/>
                <w:vertAlign w:val="baseline"/>
                <w:lang w:val="en-US"/>
              </w:rPr>
              <w:t>6.4. Hoàn thiện Repository trên GitHub (Finalize Github Repository)</w:t>
            </w:r>
          </w:p>
        </w:tc>
        <w:tc>
          <w:tcPr>
            <w:tcW w:w="8596" w:type="dxa"/>
            <w:tcBorders/>
          </w:tcPr>
          <w:p w14:paraId="7778BF97">
            <w:pPr>
              <w:rPr>
                <w:rFonts w:hint="default"/>
                <w:sz w:val="22"/>
                <w:szCs w:val="22"/>
                <w:vertAlign w:val="baseline"/>
                <w:lang w:val="en-US"/>
              </w:rPr>
            </w:pPr>
            <w:r>
              <w:rPr>
                <w:rFonts w:hint="default"/>
                <w:sz w:val="22"/>
                <w:szCs w:val="22"/>
                <w:vertAlign w:val="baseline"/>
                <w:lang w:val="en-US"/>
              </w:rPr>
              <w:t>- Dọn dẹp và thêm Chú thích cho code (Code Cleanup and Commenting)</w:t>
            </w:r>
          </w:p>
        </w:tc>
        <w:tc>
          <w:tcPr>
            <w:tcW w:w="1109" w:type="dxa"/>
            <w:tcBorders>
              <w:right w:val="double" w:color="auto" w:sz="4" w:space="0"/>
            </w:tcBorders>
          </w:tcPr>
          <w:p w14:paraId="6CE9DFDE">
            <w:pPr>
              <w:rPr>
                <w:rFonts w:hint="default"/>
                <w:sz w:val="22"/>
                <w:szCs w:val="22"/>
                <w:vertAlign w:val="baseline"/>
                <w:lang w:val="en-US"/>
              </w:rPr>
            </w:pPr>
          </w:p>
        </w:tc>
      </w:tr>
      <w:tr w14:paraId="7F6A9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16" w:type="dxa"/>
            <w:vMerge w:val="continue"/>
            <w:tcBorders>
              <w:left w:val="double" w:color="auto" w:sz="4" w:space="0"/>
              <w:bottom w:val="double" w:color="auto" w:sz="4" w:space="0"/>
            </w:tcBorders>
          </w:tcPr>
          <w:p w14:paraId="5E74C865">
            <w:pPr>
              <w:rPr>
                <w:rFonts w:hint="default"/>
                <w:sz w:val="22"/>
                <w:szCs w:val="22"/>
                <w:vertAlign w:val="baseline"/>
                <w:lang w:val="en-US"/>
              </w:rPr>
            </w:pPr>
          </w:p>
        </w:tc>
        <w:tc>
          <w:tcPr>
            <w:tcW w:w="8596" w:type="dxa"/>
            <w:tcBorders>
              <w:bottom w:val="double" w:color="auto" w:sz="4" w:space="0"/>
            </w:tcBorders>
          </w:tcPr>
          <w:p w14:paraId="4285F60C">
            <w:pPr>
              <w:rPr>
                <w:rFonts w:hint="default"/>
                <w:sz w:val="22"/>
                <w:szCs w:val="22"/>
                <w:vertAlign w:val="baseline"/>
                <w:lang w:val="en-US"/>
              </w:rPr>
            </w:pPr>
            <w:r>
              <w:rPr>
                <w:rFonts w:hint="default"/>
                <w:sz w:val="22"/>
                <w:szCs w:val="22"/>
                <w:vertAlign w:val="baseline"/>
                <w:lang w:val="en-US"/>
              </w:rPr>
              <w:t>- Viết file README.md</w:t>
            </w:r>
          </w:p>
        </w:tc>
        <w:tc>
          <w:tcPr>
            <w:tcW w:w="1109" w:type="dxa"/>
            <w:tcBorders>
              <w:bottom w:val="double" w:color="auto" w:sz="4" w:space="0"/>
              <w:right w:val="double" w:color="auto" w:sz="4" w:space="0"/>
            </w:tcBorders>
          </w:tcPr>
          <w:p w14:paraId="230EE52B">
            <w:pPr>
              <w:rPr>
                <w:rFonts w:hint="default"/>
                <w:sz w:val="22"/>
                <w:szCs w:val="22"/>
                <w:vertAlign w:val="baseline"/>
                <w:lang w:val="en-US"/>
              </w:rPr>
            </w:pPr>
          </w:p>
        </w:tc>
      </w:tr>
    </w:tbl>
    <w:p w14:paraId="43F9153C">
      <w:pPr>
        <w:rPr>
          <w:rFonts w:hint="default"/>
          <w:lang w:val="en-US"/>
        </w:rPr>
        <w:sectPr>
          <w:pgSz w:w="16840" w:h="11907" w:orient="landscape"/>
          <w:pgMar w:top="1134" w:right="1701" w:bottom="1134" w:left="1134" w:header="720" w:footer="720" w:gutter="0"/>
          <w:pgNumType w:start="1"/>
          <w:cols w:space="0" w:num="1"/>
          <w:rtlGutter w:val="0"/>
          <w:docGrid w:linePitch="381" w:charSpace="0"/>
        </w:sectPr>
      </w:pPr>
      <w:bookmarkStart w:id="0" w:name="_GoBack"/>
      <w:bookmarkEnd w:id="0"/>
    </w:p>
    <w:p w14:paraId="4DF7F667"/>
    <w:sectPr>
      <w:pgSz w:w="11907" w:h="16840"/>
      <w:pgMar w:top="1701" w:right="1134" w:bottom="1134" w:left="1134" w:header="720" w:footer="720" w:gutter="0"/>
      <w:pgNumType w:start="1"/>
      <w:cols w:space="0" w:num="1"/>
      <w:rtlGutter w:val="0"/>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62AF6DC"/>
    <w:multiLevelType w:val="multilevel"/>
    <w:tmpl w:val="562AF6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377D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1507F7"/>
    <w:rsid w:val="7437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366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2025-09-30T06:56:00Z</dcterms:created>
  <dc:creator>Trần Triệu Quang Minh</dc:creator>
  <cp:lastModifiedBy>Trần Triệu Quang Minh</cp:lastModifiedBy>
  <dcterms:modified xsi:type="dcterms:W3CDTF">2025-09-30T18:57:31Z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B8D247E8D0D2468B85C1B1134D443006_11</vt:lpwstr>
  </property>
</Properties>
</file>